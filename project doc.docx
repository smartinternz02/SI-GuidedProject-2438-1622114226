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b/>
          <w:bCs w:val="0"/>
          <w:sz w:val="18"/>
          <w:szCs w:val="18"/>
          <w:lang w:val="en-IN"/>
        </w:rPr>
      </w:pPr>
      <w:r>
        <w:rPr>
          <w:rFonts w:hint="default" w:ascii="Times New Roman" w:hAnsi="Times New Roman" w:cs="Times New Roman"/>
          <w:b/>
          <w:bCs w:val="0"/>
          <w:sz w:val="18"/>
          <w:szCs w:val="18"/>
          <w:lang w:val="en-IN"/>
        </w:rPr>
        <w:t>M.CHANDAN SAI</w:t>
      </w:r>
      <w:bookmarkStart w:id="3" w:name="_GoBack"/>
      <w:bookmarkEnd w:id="3"/>
    </w:p>
    <w:p>
      <w:pPr>
        <w:bidi w:val="0"/>
        <w:rPr>
          <w:rFonts w:hint="default"/>
          <w:b/>
          <w:lang w:val="en-IN"/>
        </w:rPr>
      </w:pPr>
      <w:r>
        <w:rPr>
          <w:rFonts w:ascii="Roboto Bold" w:hAnsi="Roboto Bold" w:eastAsia="Roboto Bold" w:cs="Roboto Bold"/>
          <w:b/>
          <w:i w:val="0"/>
          <w:strike w:val="0"/>
          <w:color w:val="000000"/>
          <w:spacing w:val="0"/>
          <w:sz w:val="24"/>
          <w:u w:val="none"/>
          <w:shd w:val="clear" w:color="auto" w:fill="auto"/>
        </w:rPr>
        <w:t>19R11A057</w:t>
      </w:r>
      <w:r>
        <w:rPr>
          <w:rFonts w:hint="default" w:ascii="Roboto Bold" w:hAnsi="Roboto Bold" w:eastAsia="Roboto Bold" w:cs="Roboto Bold"/>
          <w:b/>
          <w:i w:val="0"/>
          <w:strike w:val="0"/>
          <w:color w:val="000000"/>
          <w:spacing w:val="0"/>
          <w:sz w:val="24"/>
          <w:u w:val="none"/>
          <w:shd w:val="clear" w:color="auto" w:fill="auto"/>
          <w:lang w:val="en-IN"/>
        </w:rPr>
        <w:t>3</w:t>
      </w:r>
    </w:p>
    <w:p>
      <w:pPr>
        <w:bidi w:val="0"/>
        <w:rPr>
          <w:b/>
        </w:rPr>
      </w:pPr>
      <w:r>
        <w:rPr>
          <w:rFonts w:ascii="Roboto Bold" w:hAnsi="Roboto Bold" w:eastAsia="Roboto Bold" w:cs="Roboto Bold"/>
          <w:b/>
          <w:i w:val="0"/>
          <w:strike w:val="0"/>
          <w:color w:val="000000"/>
          <w:spacing w:val="0"/>
          <w:sz w:val="24"/>
          <w:u w:val="none"/>
          <w:shd w:val="clear" w:color="auto" w:fill="auto"/>
        </w:rPr>
        <w:t>CSE-TEAM : 09</w:t>
      </w:r>
    </w:p>
    <w:p>
      <w:pPr>
        <w:pStyle w:val="8"/>
        <w:shd w:val="clear" w:color="auto" w:fill="FFFFFF"/>
        <w:bidi w:val="0"/>
        <w:spacing w:before="300" w:after="150" w:line="360" w:lineRule="auto"/>
        <w:outlineLvl w:val="2"/>
      </w:pPr>
      <w:r>
        <w:rPr>
          <w:rFonts w:ascii="Carlito Regular" w:hAnsi="Carlito Regular" w:eastAsia="Carlito Regular" w:cs="Carlito Regular"/>
          <w:b w:val="0"/>
          <w:i w:val="0"/>
          <w:strike w:val="0"/>
          <w:color w:val="000000"/>
          <w:spacing w:val="0"/>
          <w:sz w:val="22"/>
          <w:u w:val="none"/>
          <w:shd w:val="clear" w:color="auto" w:fill="auto"/>
        </w:rPr>
        <w:t xml:space="preserve"> </w:t>
      </w:r>
      <w:r>
        <w:rPr>
          <w:rFonts w:ascii="Open Sans Bold" w:hAnsi="Open Sans Bold" w:eastAsia="Open Sans Bold" w:cs="Open Sans Bold"/>
          <w:b/>
          <w:color w:val="2D2828"/>
          <w:sz w:val="37"/>
          <w:u w:val="single"/>
          <w:shd w:val="clear" w:color="auto" w:fill="FFFFFF"/>
        </w:rPr>
        <w:t>Time Series Analysis For Car Sales Forecasting Using Prophet With IBM Cloud</w:t>
      </w:r>
      <w:bookmarkStart w:id="0" w:name="_Tockp2s9toj844b"/>
      <w:bookmarkEnd w:id="0"/>
    </w:p>
    <w:p>
      <w:pPr>
        <w:numPr>
          <w:ilvl w:val="0"/>
          <w:numId w:val="1"/>
        </w:numPr>
        <w:bidi w:val="0"/>
        <w:spacing w:before="240" w:after="240"/>
        <w:ind w:left="720" w:hanging="360"/>
        <w:rPr>
          <w:color w:val="000000"/>
          <w:sz w:val="24"/>
        </w:rPr>
      </w:pPr>
      <w:r>
        <w:rPr>
          <w:rFonts w:ascii="Carlito Regular" w:hAnsi="Carlito Regular" w:eastAsia="Carlito Regular" w:cs="Carlito Regular"/>
          <w:b w:val="0"/>
          <w:i w:val="0"/>
          <w:color w:val="000000"/>
          <w:spacing w:val="0"/>
          <w:sz w:val="36"/>
          <w:u w:val="single"/>
          <w:shd w:val="clear" w:color="auto" w:fill="auto"/>
        </w:rPr>
        <w:t>INTRODUCTION</w:t>
      </w:r>
    </w:p>
    <w:p>
      <w:pPr>
        <w:pStyle w:val="8"/>
        <w:shd w:val="clear" w:color="auto" w:fill="FFFFFF"/>
        <w:bidi w:val="0"/>
        <w:spacing w:before="300" w:after="150" w:line="504" w:lineRule="auto"/>
        <w:outlineLvl w:val="2"/>
      </w:pPr>
      <w:r>
        <w:rPr>
          <w:rFonts w:ascii="Liberation Serif Regular" w:hAnsi="Liberation Serif Regular" w:eastAsia="Liberation Serif Regular" w:cs="Liberation Serif Regular"/>
          <w:b w:val="0"/>
          <w:sz w:val="28"/>
          <w:shd w:val="clear" w:color="auto" w:fill="FFFFFF"/>
        </w:rPr>
        <w:t>PROJECT:</w:t>
      </w:r>
      <w:r>
        <w:rPr>
          <w:rFonts w:ascii="Liberation Serif Regular" w:hAnsi="Liberation Serif Regular" w:eastAsia="Liberation Serif Regular" w:cs="Liberation Serif Regular"/>
          <w:b w:val="0"/>
          <w:shd w:val="clear" w:color="auto" w:fill="FFFFFF"/>
        </w:rPr>
        <w:t>“</w:t>
      </w:r>
      <w:r>
        <w:rPr>
          <w:rFonts w:ascii="Liberation Serif Regular" w:hAnsi="Liberation Serif Regular" w:eastAsia="Liberation Serif Regular" w:cs="Liberation Serif Regular"/>
          <w:sz w:val="36"/>
          <w:shd w:val="clear" w:color="auto" w:fill="FFFFFF"/>
        </w:rPr>
        <w:t xml:space="preserve"> </w:t>
      </w:r>
      <w:r>
        <w:rPr>
          <w:rFonts w:ascii="Liberation Serif Regular" w:hAnsi="Liberation Serif Regular" w:eastAsia="Liberation Serif Regular" w:cs="Liberation Serif Regular"/>
          <w:color w:val="2D2828"/>
          <w:shd w:val="clear" w:color="auto" w:fill="FFFFFF"/>
        </w:rPr>
        <w:t>Time Series Analysis For Car Sales Forecasting Using Prophet With IBM Cloud”</w:t>
      </w:r>
      <w:bookmarkStart w:id="1" w:name="_Tocucak8do6fzt5"/>
      <w:bookmarkEnd w:id="1"/>
    </w:p>
    <w:p>
      <w:pPr>
        <w:bidi w:val="0"/>
        <w:spacing w:before="240" w:after="240"/>
        <w:ind w:left="420"/>
        <w:rPr>
          <w:color w:val="000000"/>
          <w:sz w:val="24"/>
        </w:rPr>
      </w:pPr>
      <w:r>
        <w:rPr>
          <w:rFonts w:ascii="Carlito Regular" w:hAnsi="Carlito Regular" w:eastAsia="Carlito Regular" w:cs="Carlito Regular"/>
          <w:b w:val="0"/>
          <w:i w:val="0"/>
          <w:strike w:val="0"/>
          <w:color w:val="000000"/>
          <w:spacing w:val="0"/>
          <w:sz w:val="36"/>
          <w:u w:val="none"/>
          <w:shd w:val="clear" w:color="auto" w:fill="auto"/>
        </w:rPr>
        <w:t xml:space="preserve"> </w:t>
      </w:r>
    </w:p>
    <w:p>
      <w:pPr>
        <w:numPr>
          <w:ilvl w:val="1"/>
          <w:numId w:val="1"/>
        </w:numPr>
        <w:bidi w:val="0"/>
        <w:spacing w:before="240" w:after="240"/>
        <w:ind w:left="1440" w:hanging="360"/>
        <w:rPr>
          <w:color w:val="000000"/>
          <w:sz w:val="24"/>
        </w:rPr>
      </w:pPr>
      <w:r>
        <w:rPr>
          <w:rFonts w:ascii="Carlito Bold" w:hAnsi="Carlito Bold" w:eastAsia="Carlito Bold" w:cs="Carlito Bold"/>
          <w:b/>
          <w:i w:val="0"/>
          <w:color w:val="000000"/>
          <w:spacing w:val="0"/>
          <w:sz w:val="28"/>
          <w:u w:val="single"/>
          <w:shd w:val="clear" w:color="auto" w:fill="auto"/>
        </w:rPr>
        <w:t>Overview A brief description about your project</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auto"/>
        </w:rPr>
        <w:t>The aim of this project is to check in practice to what extent an ensemble forecast based on averaging the outcomes. Therefore, we use data of monthly new car registrations .</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4"/>
          <w:u w:val="none"/>
          <w:shd w:val="clear" w:color="auto" w:fill="FFFFFF"/>
        </w:rPr>
        <w:t>Forecasting or Predicting the sale value helps the investors to invest in such a time where profits can be maximum. This project provides guidance to individuals who are willing to invest or buy a car and help them in knowing the price of a day using the prophet library. It is built on the monthly sales data from 1960 - 1968. Time series analysis is made on the data for accurate predictions</w:t>
      </w:r>
      <w:r>
        <w:rPr>
          <w:rFonts w:ascii="Carlito Regular" w:hAnsi="Carlito Regular" w:eastAsia="Carlito Regular" w:cs="Carlito Regular"/>
          <w:b w:val="0"/>
          <w:i w:val="0"/>
          <w:strike w:val="0"/>
          <w:color w:val="000000"/>
          <w:spacing w:val="0"/>
          <w:sz w:val="22"/>
          <w:u w:val="none"/>
          <w:shd w:val="clear" w:color="auto" w:fill="FFFFFF"/>
        </w:rPr>
        <w:t>.</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2"/>
          <w:u w:val="none"/>
          <w:shd w:val="clear" w:color="auto" w:fill="FFFFFF"/>
        </w:rPr>
        <w:t xml:space="preserve"> </w:t>
      </w:r>
    </w:p>
    <w:p>
      <w:pPr>
        <w:bidi w:val="0"/>
        <w:spacing w:before="240" w:after="240"/>
        <w:rPr>
          <w:color w:val="000000"/>
          <w:sz w:val="24"/>
        </w:rPr>
      </w:pPr>
      <w:r>
        <w:rPr>
          <w:rFonts w:ascii="Carlito Bold" w:hAnsi="Carlito Bold" w:eastAsia="Carlito Bold" w:cs="Carlito Bold"/>
          <w:b/>
          <w:i w:val="0"/>
          <w:strike w:val="0"/>
          <w:color w:val="000000"/>
          <w:spacing w:val="0"/>
          <w:sz w:val="28"/>
          <w:u w:val="none"/>
          <w:shd w:val="clear" w:color="auto" w:fill="auto"/>
        </w:rPr>
        <w:t xml:space="preserve">   </w:t>
      </w:r>
      <w:r>
        <w:rPr>
          <w:rFonts w:ascii="Carlito Bold" w:hAnsi="Carlito Bold" w:eastAsia="Carlito Bold" w:cs="Carlito Bold"/>
          <w:b/>
          <w:i w:val="0"/>
          <w:color w:val="000000"/>
          <w:spacing w:val="0"/>
          <w:sz w:val="28"/>
          <w:u w:val="single"/>
          <w:shd w:val="clear" w:color="auto" w:fill="auto"/>
        </w:rPr>
        <w:t>1.2 Purpose The use of this project. What can be achieved using this</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FFFFFF"/>
        </w:rPr>
        <w:t>This project provides guidance to individuals who are willing to invest or buy a car and help them in knowing the price of a day using the prophet library.</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FFFFFF"/>
        </w:rPr>
        <w:t xml:space="preserve"> </w:t>
      </w:r>
    </w:p>
    <w:p>
      <w:pPr>
        <w:numPr>
          <w:ilvl w:val="0"/>
          <w:numId w:val="1"/>
        </w:numPr>
        <w:bidi w:val="0"/>
        <w:spacing w:before="240" w:after="240"/>
        <w:ind w:left="720" w:hanging="360"/>
        <w:rPr>
          <w:color w:val="000000"/>
          <w:sz w:val="24"/>
        </w:rPr>
      </w:pPr>
      <w:r>
        <w:rPr>
          <w:rFonts w:ascii="Carlito Bold" w:hAnsi="Carlito Bold" w:eastAsia="Carlito Bold" w:cs="Carlito Bold"/>
          <w:b/>
          <w:i w:val="0"/>
          <w:color w:val="000000"/>
          <w:spacing w:val="0"/>
          <w:sz w:val="36"/>
          <w:u w:val="single"/>
          <w:shd w:val="clear" w:color="auto" w:fill="auto"/>
        </w:rPr>
        <w:t>LITERATURE SURVEY</w:t>
      </w:r>
    </w:p>
    <w:p>
      <w:pPr>
        <w:numPr>
          <w:ilvl w:val="1"/>
          <w:numId w:val="1"/>
        </w:numPr>
        <w:bidi w:val="0"/>
        <w:spacing w:before="240" w:after="240"/>
        <w:ind w:left="1440" w:hanging="360"/>
        <w:rPr>
          <w:color w:val="000000"/>
          <w:sz w:val="24"/>
        </w:rPr>
      </w:pPr>
      <w:r>
        <w:rPr>
          <w:rFonts w:ascii="Carlito Bold" w:hAnsi="Carlito Bold" w:eastAsia="Carlito Bold" w:cs="Carlito Bold"/>
          <w:b/>
          <w:i w:val="0"/>
          <w:color w:val="000000"/>
          <w:spacing w:val="0"/>
          <w:sz w:val="28"/>
          <w:u w:val="single"/>
          <w:shd w:val="clear" w:color="auto" w:fill="auto"/>
        </w:rPr>
        <w:t>Existing problem Existing approaches or method to solve this problem</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1.Exponential Smoothing</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2. Autoregressive Integrated Moving Average</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3. Artificial Neural Network</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4. Vector Auto Regression</w:t>
      </w:r>
      <w:r>
        <w:rPr>
          <w:rFonts w:ascii="Carlito Regular" w:hAnsi="Carlito Regular" w:eastAsia="Carlito Regular" w:cs="Carlito Regular"/>
          <w:b w:val="0"/>
          <w:i w:val="0"/>
          <w:color w:val="000000"/>
          <w:spacing w:val="0"/>
          <w:sz w:val="22"/>
          <w:u w:val="single"/>
          <w:shd w:val="clear" w:color="auto" w:fill="auto"/>
        </w:rPr>
        <w:t xml:space="preserve"> </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5. Theta</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6. Random Forest</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7. Generalized Linear Model</w:t>
      </w:r>
    </w:p>
    <w:p>
      <w:pPr>
        <w:bidi w:val="0"/>
        <w:spacing w:before="240" w:after="240"/>
        <w:ind w:left="1055"/>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8. Naive Seasonal</w:t>
      </w:r>
    </w:p>
    <w:p>
      <w:pPr>
        <w:bidi w:val="0"/>
        <w:spacing w:before="220" w:after="160" w:line="264" w:lineRule="auto"/>
        <w:rPr>
          <w:color w:val="000000"/>
          <w:sz w:val="22"/>
        </w:rPr>
      </w:pPr>
      <w:r>
        <w:rPr>
          <w:rFonts w:ascii="Carlito Bold" w:hAnsi="Carlito Bold" w:eastAsia="Carlito Bold" w:cs="Carlito Bold"/>
          <w:b/>
          <w:i w:val="0"/>
          <w:color w:val="000000"/>
          <w:spacing w:val="0"/>
          <w:sz w:val="28"/>
          <w:u w:val="single"/>
          <w:shd w:val="clear" w:color="auto" w:fill="auto"/>
        </w:rPr>
        <w:t>2.2  Proposed solution What is the method or solution suggested by you?</w:t>
      </w:r>
    </w:p>
    <w:p>
      <w:pPr>
        <w:bidi w:val="0"/>
        <w:spacing w:before="240" w:after="240"/>
        <w:ind w:left="1055"/>
        <w:rPr>
          <w:color w:val="000000"/>
          <w:sz w:val="24"/>
        </w:rPr>
      </w:pPr>
      <w:r>
        <w:rPr>
          <w:rFonts w:ascii="Carlito Bold" w:hAnsi="Carlito Bold" w:eastAsia="Carlito Bold" w:cs="Carlito Bold"/>
          <w:b/>
          <w:i w:val="0"/>
          <w:color w:val="000000"/>
          <w:spacing w:val="0"/>
          <w:sz w:val="28"/>
          <w:u w:val="single"/>
          <w:shd w:val="clear" w:color="auto" w:fill="auto"/>
        </w:rPr>
        <w:t>Prophet:</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2"/>
          <w:u w:val="none"/>
          <w:shd w:val="clear" w:color="auto" w:fill="auto"/>
        </w:rPr>
        <w:t xml:space="preserve"> </w:t>
      </w:r>
      <w:r>
        <w:rPr>
          <w:rFonts w:ascii="Carlito Regular" w:hAnsi="Carlito Regular" w:eastAsia="Carlito Regular" w:cs="Carlito Regular"/>
          <w:b w:val="0"/>
          <w:i w:val="0"/>
          <w:strike w:val="0"/>
          <w:color w:val="000000"/>
          <w:spacing w:val="0"/>
          <w:sz w:val="24"/>
          <w:u w:val="none"/>
          <w:shd w:val="clear" w:color="auto" w:fill="auto"/>
        </w:rPr>
        <w:t>Time series forecasting can be challenging as there are many different methods you could use and many different hyperparameters for each method.</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auto"/>
        </w:rPr>
        <w:t>The Prophet library is an open-source library designed for making forecasts for univariate time series datasets. It is easy to use and designed to automatically find a good set of hyperparameters for the model in an effort to make skillful forecasts for data with trends and seasonal structure by default.</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auto"/>
        </w:rPr>
        <w:t xml:space="preserve"> </w:t>
      </w:r>
    </w:p>
    <w:p>
      <w:pPr>
        <w:numPr>
          <w:ilvl w:val="0"/>
          <w:numId w:val="1"/>
        </w:numPr>
        <w:bidi w:val="0"/>
        <w:spacing w:before="240" w:after="240"/>
        <w:ind w:left="720" w:hanging="360"/>
        <w:rPr>
          <w:color w:val="000000"/>
          <w:sz w:val="24"/>
        </w:rPr>
      </w:pPr>
      <w:r>
        <w:rPr>
          <w:rFonts w:ascii="Carlito Bold" w:hAnsi="Carlito Bold" w:eastAsia="Carlito Bold" w:cs="Carlito Bold"/>
          <w:b/>
          <w:i w:val="0"/>
          <w:color w:val="000000"/>
          <w:spacing w:val="0"/>
          <w:sz w:val="32"/>
          <w:u w:val="single"/>
          <w:shd w:val="clear" w:color="auto" w:fill="auto"/>
        </w:rPr>
        <w:t>THEORITICAL ANALYSIS</w:t>
      </w:r>
    </w:p>
    <w:p>
      <w:pPr>
        <w:bidi w:val="0"/>
        <w:spacing w:before="240" w:after="240"/>
        <w:ind w:left="420"/>
        <w:rPr>
          <w:color w:val="000000"/>
          <w:sz w:val="24"/>
        </w:rPr>
      </w:pPr>
      <w:r>
        <w:rPr>
          <w:rFonts w:ascii="Carlito Bold" w:hAnsi="Carlito Bold" w:eastAsia="Carlito Bold" w:cs="Carlito Bold"/>
          <w:b/>
          <w:i w:val="0"/>
          <w:color w:val="000000"/>
          <w:spacing w:val="0"/>
          <w:sz w:val="32"/>
          <w:u w:val="single"/>
          <w:shd w:val="clear" w:color="auto" w:fill="auto"/>
        </w:rPr>
        <w:t xml:space="preserve"> </w:t>
      </w:r>
    </w:p>
    <w:p>
      <w:pPr>
        <w:numPr>
          <w:ilvl w:val="1"/>
          <w:numId w:val="1"/>
        </w:numPr>
        <w:bidi w:val="0"/>
        <w:spacing w:before="240" w:after="240"/>
        <w:ind w:left="1440" w:hanging="360"/>
        <w:rPr>
          <w:color w:val="000000"/>
          <w:sz w:val="24"/>
        </w:rPr>
      </w:pPr>
      <w:r>
        <w:rPr>
          <w:rFonts w:ascii="Carlito Bold" w:hAnsi="Carlito Bold" w:eastAsia="Carlito Bold" w:cs="Carlito Bold"/>
          <w:b/>
          <w:i w:val="0"/>
          <w:color w:val="000000"/>
          <w:spacing w:val="0"/>
          <w:sz w:val="28"/>
          <w:u w:val="single"/>
          <w:shd w:val="clear" w:color="auto" w:fill="auto"/>
        </w:rPr>
        <w:t>Block diagram Diagrammatic overview of the project.</w:t>
      </w:r>
    </w:p>
    <w:p>
      <w:pPr>
        <w:bidi w:val="0"/>
        <w:spacing w:before="220" w:after="160" w:line="264" w:lineRule="auto"/>
        <w:ind w:left="636"/>
        <w:rPr>
          <w:color w:val="000000"/>
          <w:sz w:val="22"/>
        </w:rPr>
      </w:pPr>
      <w:r>
        <w:rPr>
          <w:rFonts w:ascii="Carlito Bold" w:hAnsi="Carlito Bold" w:eastAsia="Carlito Bold" w:cs="Carlito Bold"/>
          <w:b/>
          <w:i w:val="0"/>
          <w:color w:val="000000"/>
          <w:spacing w:val="0"/>
          <w:sz w:val="28"/>
          <w:u w:val="single"/>
          <w:shd w:val="clear" w:color="auto" w:fill="auto"/>
        </w:rPr>
        <w:t xml:space="preserve"> </w:t>
      </w:r>
    </w:p>
    <w:p>
      <w:pPr>
        <w:shd w:val="clear" w:color="auto" w:fill="FFFFFF"/>
        <w:bidi w:val="0"/>
        <w:spacing w:after="150"/>
        <w:ind w:left="420"/>
        <w:jc w:val="both"/>
        <w:rPr>
          <w:color w:val="000000"/>
          <w:sz w:val="24"/>
        </w:rPr>
      </w:pPr>
      <w:r>
        <w:drawing>
          <wp:inline distT="0" distB="0" distL="0" distR="0">
            <wp:extent cx="5734050" cy="2609850"/>
            <wp:effectExtent l="0" t="0" r="0" b="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alphaModFix amt="100000"/>
                    </a:blip>
                    <a:stretch>
                      <a:fillRect/>
                    </a:stretch>
                  </pic:blipFill>
                  <pic:spPr>
                    <a:xfrm>
                      <a:off x="0" y="0"/>
                      <a:ext cx="5734050" cy="2609850"/>
                    </a:xfrm>
                    <a:prstGeom prst="rect">
                      <a:avLst/>
                    </a:prstGeom>
                  </pic:spPr>
                </pic:pic>
              </a:graphicData>
            </a:graphic>
          </wp:inline>
        </w:drawing>
      </w:r>
    </w:p>
    <w:p>
      <w:pPr>
        <w:shd w:val="clear" w:color="auto" w:fill="FFFFFF"/>
        <w:bidi w:val="0"/>
        <w:spacing w:after="150"/>
        <w:jc w:val="both"/>
        <w:rPr>
          <w:color w:val="000000"/>
          <w:sz w:val="24"/>
        </w:rPr>
      </w:pPr>
      <w:r>
        <w:rPr>
          <w:rFonts w:ascii="Arimo Regular" w:hAnsi="Arimo Regular" w:eastAsia="Arimo Regular" w:cs="Arimo Regular"/>
          <w:b w:val="0"/>
          <w:i w:val="0"/>
          <w:strike w:val="0"/>
          <w:color w:val="000000"/>
          <w:spacing w:val="0"/>
          <w:sz w:val="21"/>
          <w:u w:val="none"/>
          <w:shd w:val="clear" w:color="auto" w:fill="FFFFFF"/>
        </w:rPr>
        <w:t xml:space="preserve"> </w:t>
      </w:r>
    </w:p>
    <w:p>
      <w:pPr>
        <w:bidi w:val="0"/>
        <w:spacing w:before="220" w:after="160" w:line="264" w:lineRule="auto"/>
        <w:rPr>
          <w:color w:val="000000"/>
          <w:sz w:val="22"/>
        </w:rPr>
      </w:pPr>
      <w:r>
        <w:rPr>
          <w:rFonts w:ascii="Carlito Bold" w:hAnsi="Carlito Bold" w:eastAsia="Carlito Bold" w:cs="Carlito Bold"/>
          <w:b/>
          <w:i w:val="0"/>
          <w:color w:val="000000"/>
          <w:spacing w:val="0"/>
          <w:sz w:val="28"/>
          <w:u w:val="single"/>
          <w:shd w:val="clear" w:color="auto" w:fill="auto"/>
        </w:rPr>
        <w:t xml:space="preserve"> </w:t>
      </w:r>
    </w:p>
    <w:p>
      <w:pPr>
        <w:numPr>
          <w:ilvl w:val="1"/>
          <w:numId w:val="1"/>
        </w:numPr>
        <w:bidi w:val="0"/>
        <w:spacing w:before="240" w:after="240"/>
        <w:ind w:left="1440" w:hanging="360"/>
        <w:rPr>
          <w:color w:val="000000"/>
          <w:sz w:val="24"/>
        </w:rPr>
      </w:pPr>
      <w:r>
        <w:rPr>
          <w:rFonts w:ascii="Arimo Bold" w:hAnsi="Arimo Bold" w:eastAsia="Arimo Bold" w:cs="Arimo Bold"/>
          <w:b/>
          <w:i w:val="0"/>
          <w:color w:val="000000"/>
          <w:spacing w:val="0"/>
          <w:sz w:val="24"/>
          <w:u w:val="single"/>
          <w:shd w:val="clear" w:color="auto" w:fill="auto"/>
        </w:rPr>
        <w:t>Hardware / Software designing</w:t>
      </w:r>
    </w:p>
    <w:p>
      <w:pPr>
        <w:bidi w:val="0"/>
        <w:spacing w:before="240" w:after="240"/>
        <w:ind w:left="1055"/>
        <w:rPr>
          <w:color w:val="000000"/>
          <w:sz w:val="24"/>
        </w:rPr>
      </w:pPr>
      <w:r>
        <w:rPr>
          <w:rFonts w:ascii="Arimo Bold" w:hAnsi="Arimo Bold" w:eastAsia="Arimo Bold" w:cs="Arimo Bold"/>
          <w:b/>
          <w:i w:val="0"/>
          <w:strike w:val="0"/>
          <w:color w:val="000000"/>
          <w:spacing w:val="0"/>
          <w:sz w:val="44"/>
          <w:u w:val="none"/>
          <w:shd w:val="clear" w:color="auto" w:fill="auto"/>
        </w:rPr>
        <w:t xml:space="preserve">. </w:t>
      </w:r>
      <w:r>
        <w:rPr>
          <w:rFonts w:ascii="Arimo Bold" w:hAnsi="Arimo Bold" w:eastAsia="Arimo Bold" w:cs="Arimo Bold"/>
          <w:b/>
          <w:i w:val="0"/>
          <w:strike w:val="0"/>
          <w:color w:val="000000"/>
          <w:spacing w:val="0"/>
          <w:sz w:val="24"/>
          <w:u w:val="none"/>
          <w:shd w:val="clear" w:color="auto" w:fill="auto"/>
        </w:rPr>
        <w:t>Hardware and software requirements of the project</w:t>
      </w:r>
    </w:p>
    <w:p>
      <w:pPr>
        <w:shd w:val="clear" w:color="auto" w:fill="FFFFFF"/>
        <w:bidi w:val="0"/>
        <w:spacing w:before="220" w:line="264" w:lineRule="auto"/>
        <w:rPr>
          <w:color w:val="000000"/>
          <w:sz w:val="22"/>
        </w:rPr>
      </w:pPr>
      <w:r>
        <w:rPr>
          <w:rFonts w:ascii="Liberation Serif Regular" w:hAnsi="Liberation Serif Regular" w:eastAsia="Liberation Serif Regular" w:cs="Liberation Serif Regular"/>
          <w:b w:val="0"/>
          <w:i w:val="0"/>
          <w:strike w:val="0"/>
          <w:color w:val="000000"/>
          <w:spacing w:val="0"/>
          <w:sz w:val="24"/>
          <w:u w:val="none"/>
          <w:shd w:val="clear" w:color="auto" w:fill="FFFFFF"/>
        </w:rPr>
        <w:t xml:space="preserve">                     1.Installation of Anaconda IDE / Anaconda Navigator.</w:t>
      </w:r>
    </w:p>
    <w:p>
      <w:pPr>
        <w:shd w:val="clear" w:color="auto" w:fill="FFFFFF"/>
        <w:bidi w:val="0"/>
        <w:spacing w:before="220" w:line="264" w:lineRule="auto"/>
        <w:rPr>
          <w:color w:val="000000"/>
          <w:sz w:val="22"/>
        </w:rPr>
      </w:pPr>
      <w:r>
        <w:rPr>
          <w:rFonts w:ascii="Liberation Serif Regular" w:hAnsi="Liberation Serif Regular" w:eastAsia="Liberation Serif Regular" w:cs="Liberation Serif Regular"/>
          <w:b w:val="0"/>
          <w:i w:val="0"/>
          <w:strike w:val="0"/>
          <w:color w:val="000000"/>
          <w:spacing w:val="0"/>
          <w:sz w:val="24"/>
          <w:u w:val="none"/>
          <w:shd w:val="clear" w:color="auto" w:fill="FFFFFF"/>
        </w:rPr>
        <w:t xml:space="preserve">                       2.Installation of Python packages.</w:t>
      </w:r>
    </w:p>
    <w:p>
      <w:pPr>
        <w:bidi w:val="0"/>
        <w:spacing w:before="240" w:after="240"/>
        <w:ind w:left="1055"/>
        <w:rPr>
          <w:color w:val="000000"/>
          <w:sz w:val="24"/>
        </w:rPr>
      </w:pPr>
      <w:r>
        <w:rPr>
          <w:rFonts w:ascii="Arimo Regular" w:hAnsi="Arimo Regular" w:eastAsia="Arimo Regular" w:cs="Arimo Regular"/>
          <w:b w:val="0"/>
          <w:i w:val="0"/>
          <w:strike w:val="0"/>
          <w:color w:val="000000"/>
          <w:spacing w:val="0"/>
          <w:sz w:val="24"/>
          <w:u w:val="none"/>
          <w:shd w:val="clear" w:color="auto" w:fill="auto"/>
        </w:rPr>
        <w:t xml:space="preserve">    3.</w:t>
      </w:r>
      <w:r>
        <w:rPr>
          <w:rFonts w:ascii="Arimo Bold" w:hAnsi="Arimo Bold" w:eastAsia="Arimo Bold" w:cs="Arimo Bold"/>
          <w:b/>
          <w:i w:val="0"/>
          <w:strike w:val="0"/>
          <w:color w:val="000000"/>
          <w:spacing w:val="0"/>
          <w:sz w:val="24"/>
          <w:u w:val="none"/>
          <w:shd w:val="clear" w:color="auto" w:fill="auto"/>
        </w:rPr>
        <w:t xml:space="preserve"> </w:t>
      </w:r>
      <w:r>
        <w:rPr>
          <w:rFonts w:ascii="Open Sans Regular" w:hAnsi="Open Sans Regular" w:eastAsia="Open Sans Regular" w:cs="Open Sans Regular"/>
          <w:b w:val="0"/>
          <w:i w:val="0"/>
          <w:strike w:val="0"/>
          <w:color w:val="35475C"/>
          <w:spacing w:val="0"/>
          <w:sz w:val="24"/>
          <w:u w:val="none"/>
          <w:shd w:val="clear" w:color="auto" w:fill="FFFFFF"/>
        </w:rPr>
        <w:t>fbprophet</w:t>
      </w:r>
    </w:p>
    <w:p>
      <w:pPr>
        <w:bidi w:val="0"/>
        <w:spacing w:before="240" w:after="240"/>
        <w:ind w:left="1055"/>
        <w:rPr>
          <w:color w:val="000000"/>
          <w:sz w:val="24"/>
        </w:rPr>
      </w:pPr>
      <w:r>
        <w:rPr>
          <w:rFonts w:ascii="Arimo Regular" w:hAnsi="Arimo Regular" w:eastAsia="Arimo Regular" w:cs="Arimo Regular"/>
          <w:b w:val="0"/>
          <w:i w:val="0"/>
          <w:strike w:val="0"/>
          <w:color w:val="000000"/>
          <w:spacing w:val="0"/>
          <w:sz w:val="24"/>
          <w:u w:val="none"/>
          <w:shd w:val="clear" w:color="auto" w:fill="auto"/>
        </w:rPr>
        <w:t xml:space="preserve"> 4.</w:t>
      </w:r>
      <w:r>
        <w:rPr>
          <w:rFonts w:ascii="Open Sans Regular" w:hAnsi="Open Sans Regular" w:eastAsia="Open Sans Regular" w:cs="Open Sans Regular"/>
          <w:b w:val="0"/>
          <w:i w:val="0"/>
          <w:strike w:val="0"/>
          <w:color w:val="35475C"/>
          <w:spacing w:val="0"/>
          <w:sz w:val="24"/>
          <w:u w:val="none"/>
          <w:shd w:val="clear" w:color="auto" w:fill="FFFFFF"/>
        </w:rPr>
        <w:t>spyder/jupyter notebook</w:t>
      </w:r>
    </w:p>
    <w:p>
      <w:pPr>
        <w:bidi w:val="0"/>
        <w:spacing w:before="240" w:after="240"/>
        <w:ind w:left="1055"/>
        <w:rPr>
          <w:color w:val="000000"/>
          <w:sz w:val="24"/>
        </w:rPr>
      </w:pPr>
      <w:r>
        <w:rPr>
          <w:rFonts w:ascii="Arimo Regular" w:hAnsi="Arimo Regular" w:eastAsia="Arimo Regular" w:cs="Arimo Regular"/>
          <w:b w:val="0"/>
          <w:i w:val="0"/>
          <w:strike w:val="0"/>
          <w:color w:val="000000"/>
          <w:spacing w:val="0"/>
          <w:sz w:val="24"/>
          <w:u w:val="none"/>
          <w:shd w:val="clear" w:color="auto" w:fill="auto"/>
        </w:rPr>
        <w:t xml:space="preserve">    5</w:t>
      </w:r>
      <w:r>
        <w:rPr>
          <w:rFonts w:ascii="Arimo Bold" w:hAnsi="Arimo Bold" w:eastAsia="Arimo Bold" w:cs="Arimo Bold"/>
          <w:b/>
          <w:i w:val="0"/>
          <w:strike w:val="0"/>
          <w:color w:val="000000"/>
          <w:spacing w:val="0"/>
          <w:sz w:val="24"/>
          <w:u w:val="none"/>
          <w:shd w:val="clear" w:color="auto" w:fill="auto"/>
        </w:rPr>
        <w:t>.</w:t>
      </w:r>
      <w:r>
        <w:rPr>
          <w:rFonts w:ascii="Arimo Regular" w:hAnsi="Arimo Regular" w:eastAsia="Arimo Regular" w:cs="Arimo Regular"/>
          <w:b w:val="0"/>
          <w:i w:val="0"/>
          <w:strike w:val="0"/>
          <w:color w:val="000000"/>
          <w:spacing w:val="0"/>
          <w:sz w:val="24"/>
          <w:u w:val="none"/>
          <w:shd w:val="clear" w:color="auto" w:fill="auto"/>
        </w:rPr>
        <w:t>lite account in IBM</w:t>
      </w:r>
    </w:p>
    <w:p>
      <w:pPr>
        <w:bidi w:val="0"/>
        <w:spacing w:before="240" w:after="240"/>
        <w:ind w:left="1055"/>
        <w:rPr>
          <w:color w:val="000000"/>
          <w:sz w:val="24"/>
        </w:rPr>
      </w:pPr>
      <w:r>
        <w:rPr>
          <w:rFonts w:ascii="Arimo Regular" w:hAnsi="Arimo Regular" w:eastAsia="Arimo Regular" w:cs="Arimo Regular"/>
          <w:b w:val="0"/>
          <w:i w:val="0"/>
          <w:strike w:val="0"/>
          <w:color w:val="000000"/>
          <w:spacing w:val="0"/>
          <w:sz w:val="24"/>
          <w:u w:val="none"/>
          <w:shd w:val="clear" w:color="auto" w:fill="auto"/>
        </w:rPr>
        <w:t xml:space="preserve"> </w:t>
      </w:r>
    </w:p>
    <w:p>
      <w:pPr>
        <w:numPr>
          <w:ilvl w:val="0"/>
          <w:numId w:val="1"/>
        </w:numPr>
        <w:bidi w:val="0"/>
        <w:spacing w:before="240" w:after="240"/>
        <w:ind w:left="720" w:hanging="360"/>
        <w:rPr>
          <w:color w:val="000000"/>
          <w:sz w:val="24"/>
        </w:rPr>
      </w:pPr>
      <w:r>
        <w:rPr>
          <w:rFonts w:ascii="Carlito Bold" w:hAnsi="Carlito Bold" w:eastAsia="Carlito Bold" w:cs="Carlito Bold"/>
          <w:b/>
          <w:i w:val="0"/>
          <w:color w:val="000000"/>
          <w:spacing w:val="0"/>
          <w:sz w:val="28"/>
          <w:u w:val="single"/>
          <w:shd w:val="clear" w:color="auto" w:fill="auto"/>
        </w:rPr>
        <w:t>EXPERIMENTAL INVESTIGATIONS</w:t>
      </w:r>
    </w:p>
    <w:p>
      <w:pPr>
        <w:bidi w:val="0"/>
        <w:spacing w:before="240" w:after="240"/>
        <w:ind w:left="420"/>
        <w:rPr>
          <w:color w:val="000000"/>
          <w:sz w:val="24"/>
        </w:rPr>
      </w:pPr>
      <w:r>
        <w:rPr>
          <w:rFonts w:ascii="Carlito Bold" w:hAnsi="Carlito Bold" w:eastAsia="Carlito Bold" w:cs="Carlito Bold"/>
          <w:b/>
          <w:i w:val="0"/>
          <w:strike w:val="0"/>
          <w:color w:val="000000"/>
          <w:spacing w:val="0"/>
          <w:sz w:val="22"/>
          <w:u w:val="none"/>
          <w:shd w:val="clear" w:color="auto" w:fill="auto"/>
        </w:rPr>
        <w:t xml:space="preserve"> </w:t>
      </w:r>
      <w:r>
        <w:rPr>
          <w:rFonts w:ascii="Carlito Bold" w:hAnsi="Carlito Bold" w:eastAsia="Carlito Bold" w:cs="Carlito Bold"/>
          <w:b/>
          <w:i w:val="0"/>
          <w:color w:val="000000"/>
          <w:spacing w:val="0"/>
          <w:sz w:val="28"/>
          <w:u w:val="single"/>
          <w:shd w:val="clear" w:color="auto" w:fill="auto"/>
        </w:rPr>
        <w:t xml:space="preserve">Analysis or the investigation made </w:t>
      </w:r>
      <w:r>
        <w:rPr>
          <w:rFonts w:ascii="Arimo Bold" w:hAnsi="Arimo Bold" w:eastAsia="Arimo Bold" w:cs="Arimo Bold"/>
          <w:b/>
          <w:i w:val="0"/>
          <w:color w:val="000000"/>
          <w:spacing w:val="0"/>
          <w:sz w:val="28"/>
          <w:u w:val="single"/>
          <w:shd w:val="clear" w:color="auto" w:fill="auto"/>
        </w:rPr>
        <w:t>while</w:t>
      </w:r>
      <w:r>
        <w:rPr>
          <w:rFonts w:ascii="Carlito Bold" w:hAnsi="Carlito Bold" w:eastAsia="Carlito Bold" w:cs="Carlito Bold"/>
          <w:b/>
          <w:i w:val="0"/>
          <w:color w:val="000000"/>
          <w:spacing w:val="0"/>
          <w:sz w:val="28"/>
          <w:u w:val="single"/>
          <w:shd w:val="clear" w:color="auto" w:fill="auto"/>
        </w:rPr>
        <w:t xml:space="preserve"> working on the solution.</w:t>
      </w:r>
    </w:p>
    <w:p>
      <w:pPr>
        <w:bidi w:val="0"/>
        <w:spacing w:before="240" w:after="240"/>
        <w:ind w:left="420"/>
        <w:rPr>
          <w:color w:val="000000"/>
          <w:sz w:val="24"/>
        </w:rPr>
      </w:pPr>
      <w:r>
        <w:rPr>
          <w:rFonts w:ascii="Arimo Bold" w:hAnsi="Arimo Bold" w:eastAsia="Arimo Bold" w:cs="Arimo Bold"/>
          <w:b/>
          <w:i w:val="0"/>
          <w:color w:val="000000"/>
          <w:spacing w:val="0"/>
          <w:sz w:val="28"/>
          <w:u w:val="single"/>
          <w:shd w:val="clear" w:color="auto" w:fill="auto"/>
        </w:rPr>
        <w:t xml:space="preserve"> </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auto"/>
        </w:rPr>
        <w:t xml:space="preserve">       Made analysis of the given dataset and the profhet library.Also went through the videos       related to forecasting,prophet library,deployement in IBM.As this is the guided project given </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auto"/>
        </w:rPr>
        <w:t>to us went through all the information given to us.</w:t>
      </w:r>
    </w:p>
    <w:p>
      <w:pPr>
        <w:bidi w:val="0"/>
        <w:spacing w:before="220" w:after="160" w:line="264" w:lineRule="auto"/>
        <w:rPr>
          <w:color w:val="000000"/>
          <w:sz w:val="22"/>
        </w:rPr>
      </w:pPr>
      <w:r>
        <w:rPr>
          <w:rFonts w:ascii="Arimo Bold" w:hAnsi="Arimo Bold" w:eastAsia="Arimo Bold" w:cs="Arimo Bold"/>
          <w:b/>
          <w:i w:val="0"/>
          <w:color w:val="000000"/>
          <w:spacing w:val="0"/>
          <w:sz w:val="28"/>
          <w:u w:val="single"/>
          <w:shd w:val="clear" w:color="auto" w:fill="auto"/>
        </w:rPr>
        <w:t>5 FLOWCHART Diagram showing the control flow of the solution</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4"/>
          <w:u w:val="none"/>
          <w:shd w:val="clear" w:color="auto" w:fill="auto"/>
        </w:rPr>
        <w:t xml:space="preserve">     </w:t>
      </w:r>
      <w:r>
        <w:rPr>
          <w:rFonts w:ascii="Carlito Regular" w:hAnsi="Carlito Regular" w:eastAsia="Carlito Regular" w:cs="Carlito Regular"/>
          <w:b w:val="0"/>
          <w:i w:val="0"/>
          <w:color w:val="000000"/>
          <w:spacing w:val="0"/>
          <w:sz w:val="24"/>
          <w:u w:val="single"/>
          <w:shd w:val="clear" w:color="auto" w:fill="auto"/>
        </w:rPr>
        <w:t xml:space="preserve">                                                  </w:t>
      </w:r>
      <w:r>
        <w:drawing>
          <wp:inline distT="0" distB="0" distL="0" distR="0">
            <wp:extent cx="3571875" cy="4486275"/>
            <wp:effectExtent l="0" t="0" r="9525" b="952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7">
                      <a:alphaModFix amt="100000"/>
                    </a:blip>
                    <a:stretch>
                      <a:fillRect/>
                    </a:stretch>
                  </pic:blipFill>
                  <pic:spPr>
                    <a:xfrm>
                      <a:off x="0" y="0"/>
                      <a:ext cx="3571875" cy="4486275"/>
                    </a:xfrm>
                    <a:prstGeom prst="rect">
                      <a:avLst/>
                    </a:prstGeom>
                  </pic:spPr>
                </pic:pic>
              </a:graphicData>
            </a:graphic>
          </wp:inline>
        </w:drawing>
      </w:r>
    </w:p>
    <w:p>
      <w:pPr>
        <w:bidi w:val="0"/>
        <w:spacing w:before="220" w:after="160" w:line="264" w:lineRule="auto"/>
        <w:rPr>
          <w:color w:val="000000"/>
          <w:sz w:val="22"/>
        </w:rPr>
      </w:pPr>
      <w:r>
        <w:rPr>
          <w:rFonts w:ascii="Carlito Regular" w:hAnsi="Carlito Regular" w:eastAsia="Carlito Regular" w:cs="Carlito Regular"/>
          <w:b w:val="0"/>
          <w:i w:val="0"/>
          <w:color w:val="000000"/>
          <w:spacing w:val="0"/>
          <w:sz w:val="24"/>
          <w:u w:val="single"/>
          <w:shd w:val="clear" w:color="auto" w:fill="auto"/>
        </w:rPr>
        <w:t xml:space="preserve"> </w:t>
      </w:r>
    </w:p>
    <w:p>
      <w:pPr>
        <w:bidi w:val="0"/>
        <w:spacing w:before="220" w:after="160" w:line="264" w:lineRule="auto"/>
        <w:rPr>
          <w:color w:val="000000"/>
          <w:sz w:val="22"/>
        </w:rPr>
      </w:pPr>
      <w:r>
        <w:rPr>
          <w:rFonts w:ascii="Carlito Regular" w:hAnsi="Carlito Regular" w:eastAsia="Carlito Regular" w:cs="Carlito Regular"/>
          <w:b w:val="0"/>
          <w:i w:val="0"/>
          <w:strike w:val="0"/>
          <w:color w:val="000000"/>
          <w:spacing w:val="0"/>
          <w:sz w:val="24"/>
          <w:u w:val="none"/>
          <w:shd w:val="clear" w:color="auto" w:fill="auto"/>
        </w:rPr>
        <w:t xml:space="preserve"> </w:t>
      </w:r>
    </w:p>
    <w:p>
      <w:pPr>
        <w:bidi w:val="0"/>
        <w:spacing w:before="220" w:after="160" w:line="264" w:lineRule="auto"/>
        <w:rPr>
          <w:color w:val="000000"/>
          <w:sz w:val="22"/>
        </w:rPr>
      </w:pPr>
      <w:r>
        <w:br w:type="textWrapping"/>
      </w:r>
      <w:r>
        <w:rPr>
          <w:rFonts w:ascii="Carlito Bold" w:hAnsi="Carlito Bold" w:eastAsia="Carlito Bold" w:cs="Carlito Bold"/>
          <w:b/>
          <w:i w:val="0"/>
          <w:strike w:val="0"/>
          <w:color w:val="000000"/>
          <w:spacing w:val="0"/>
          <w:sz w:val="36"/>
          <w:u w:val="none"/>
          <w:shd w:val="clear" w:color="auto" w:fill="auto"/>
        </w:rPr>
        <w:t xml:space="preserve">6 </w:t>
      </w:r>
      <w:r>
        <w:rPr>
          <w:rFonts w:ascii="Carlito Bold" w:hAnsi="Carlito Bold" w:eastAsia="Carlito Bold" w:cs="Carlito Bold"/>
          <w:b/>
          <w:i w:val="0"/>
          <w:color w:val="000000"/>
          <w:spacing w:val="0"/>
          <w:sz w:val="36"/>
          <w:u w:val="single"/>
          <w:shd w:val="clear" w:color="auto" w:fill="auto"/>
        </w:rPr>
        <w:t xml:space="preserve">RESULT </w:t>
      </w:r>
    </w:p>
    <w:p>
      <w:pPr>
        <w:bidi w:val="0"/>
        <w:spacing w:before="240" w:after="240"/>
        <w:ind w:left="420"/>
        <w:rPr>
          <w:color w:val="000000"/>
          <w:sz w:val="24"/>
        </w:rPr>
      </w:pPr>
      <w:r>
        <w:rPr>
          <w:rFonts w:ascii="Carlito Bold" w:hAnsi="Carlito Bold" w:eastAsia="Carlito Bold" w:cs="Carlito Bold"/>
          <w:b/>
          <w:i w:val="0"/>
          <w:color w:val="000000"/>
          <w:spacing w:val="0"/>
          <w:sz w:val="28"/>
          <w:u w:val="single"/>
          <w:shd w:val="clear" w:color="auto" w:fill="auto"/>
        </w:rPr>
        <w:t>Final findings (Output) of the project along with screenshots.</w:t>
      </w:r>
    </w:p>
    <w:p>
      <w:pPr>
        <w:bidi w:val="0"/>
        <w:spacing w:before="240" w:after="240"/>
        <w:ind w:left="420"/>
        <w:rPr>
          <w:rFonts w:ascii="Carlito Bold" w:hAnsi="Carlito Bold" w:eastAsia="Carlito Bold" w:cs="Carlito Bold"/>
          <w:b/>
          <w:i w:val="0"/>
          <w:color w:val="000000"/>
          <w:spacing w:val="0"/>
          <w:sz w:val="28"/>
          <w:u w:val="single"/>
          <w:shd w:val="clear" w:color="auto" w:fill="auto"/>
        </w:rPr>
      </w:pPr>
      <w:r>
        <w:drawing>
          <wp:inline distT="0" distB="0" distL="0" distR="0">
            <wp:extent cx="5734050" cy="2543175"/>
            <wp:effectExtent l="0" t="0" r="0" b="9525"/>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8">
                      <a:alphaModFix amt="100000"/>
                    </a:blip>
                    <a:stretch>
                      <a:fillRect/>
                    </a:stretch>
                  </pic:blipFill>
                  <pic:spPr>
                    <a:xfrm>
                      <a:off x="0" y="0"/>
                      <a:ext cx="5734050" cy="2543175"/>
                    </a:xfrm>
                    <a:prstGeom prst="rect">
                      <a:avLst/>
                    </a:prstGeom>
                  </pic:spPr>
                </pic:pic>
              </a:graphicData>
            </a:graphic>
          </wp:inline>
        </w:drawing>
      </w:r>
    </w:p>
    <w:p>
      <w:pPr>
        <w:bidi w:val="0"/>
        <w:spacing w:before="240" w:after="240"/>
        <w:ind w:left="420"/>
        <w:rPr>
          <w:rFonts w:ascii="Carlito Bold" w:hAnsi="Carlito Bold" w:eastAsia="Carlito Bold" w:cs="Carlito Bold"/>
          <w:b/>
          <w:i w:val="0"/>
          <w:color w:val="000000"/>
          <w:spacing w:val="0"/>
          <w:sz w:val="28"/>
          <w:u w:val="single"/>
          <w:shd w:val="clear" w:color="auto" w:fill="auto"/>
        </w:rPr>
      </w:pPr>
      <w:r>
        <w:drawing>
          <wp:inline distT="0" distB="0" distL="0" distR="0">
            <wp:extent cx="5724525" cy="2524125"/>
            <wp:effectExtent l="0" t="0" r="9525" b="9525"/>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9">
                      <a:alphaModFix amt="100000"/>
                    </a:blip>
                    <a:stretch>
                      <a:fillRect/>
                    </a:stretch>
                  </pic:blipFill>
                  <pic:spPr>
                    <a:xfrm>
                      <a:off x="0" y="0"/>
                      <a:ext cx="5724525" cy="2524125"/>
                    </a:xfrm>
                    <a:prstGeom prst="rect">
                      <a:avLst/>
                    </a:prstGeom>
                  </pic:spPr>
                </pic:pic>
              </a:graphicData>
            </a:graphic>
          </wp:inline>
        </w:drawing>
      </w:r>
    </w:p>
    <w:p>
      <w:pPr>
        <w:bidi w:val="0"/>
        <w:spacing w:before="240" w:after="240"/>
        <w:ind w:left="420"/>
        <w:rPr>
          <w:color w:val="000000"/>
          <w:sz w:val="24"/>
        </w:rPr>
      </w:pPr>
      <w:r>
        <w:rPr>
          <w:rFonts w:ascii="Carlito Bold" w:hAnsi="Carlito Bold" w:eastAsia="Carlito Bold" w:cs="Carlito Bold"/>
          <w:b/>
          <w:i w:val="0"/>
          <w:color w:val="000000"/>
          <w:spacing w:val="0"/>
          <w:sz w:val="28"/>
          <w:u w:val="single"/>
          <w:shd w:val="clear" w:color="auto" w:fill="auto"/>
        </w:rPr>
        <w:t xml:space="preserve"> </w:t>
      </w:r>
    </w:p>
    <w:p>
      <w:pPr>
        <w:bidi w:val="0"/>
        <w:spacing w:before="240" w:after="240"/>
        <w:ind w:left="420"/>
        <w:rPr>
          <w:color w:val="000000"/>
          <w:sz w:val="24"/>
        </w:rPr>
      </w:pPr>
      <w:r>
        <w:rPr>
          <w:rFonts w:ascii="Carlito Bold" w:hAnsi="Carlito Bold" w:eastAsia="Carlito Bold" w:cs="Carlito Bold"/>
          <w:b/>
          <w:i w:val="0"/>
          <w:strike w:val="0"/>
          <w:color w:val="000000"/>
          <w:spacing w:val="0"/>
          <w:sz w:val="28"/>
          <w:u w:val="none"/>
          <w:shd w:val="clear" w:color="auto" w:fill="auto"/>
        </w:rPr>
        <w:t xml:space="preserve"> </w:t>
      </w:r>
    </w:p>
    <w:p>
      <w:pPr>
        <w:bidi w:val="0"/>
        <w:spacing w:before="240" w:after="240"/>
        <w:ind w:left="420"/>
        <w:rPr>
          <w:color w:val="000000"/>
          <w:sz w:val="24"/>
        </w:rPr>
      </w:pPr>
      <w:r>
        <w:rPr>
          <w:rFonts w:ascii="Carlito Bold" w:hAnsi="Carlito Bold" w:eastAsia="Carlito Bold" w:cs="Carlito Bold"/>
          <w:b/>
          <w:i w:val="0"/>
          <w:strike w:val="0"/>
          <w:color w:val="000000"/>
          <w:spacing w:val="0"/>
          <w:sz w:val="28"/>
          <w:u w:val="none"/>
          <w:shd w:val="clear" w:color="auto" w:fill="auto"/>
        </w:rPr>
        <w:t xml:space="preserve"> </w:t>
      </w:r>
    </w:p>
    <w:p>
      <w:pPr>
        <w:bidi w:val="0"/>
        <w:spacing w:before="240" w:after="240"/>
        <w:ind w:left="420"/>
        <w:rPr>
          <w:color w:val="000000"/>
          <w:sz w:val="24"/>
        </w:rPr>
      </w:pPr>
      <w:r>
        <w:rPr>
          <w:rFonts w:ascii="Carlito Bold" w:hAnsi="Carlito Bold" w:eastAsia="Carlito Bold" w:cs="Carlito Bold"/>
          <w:b/>
          <w:i w:val="0"/>
          <w:strike w:val="0"/>
          <w:color w:val="000000"/>
          <w:spacing w:val="0"/>
          <w:sz w:val="28"/>
          <w:u w:val="none"/>
          <w:shd w:val="clear" w:color="auto" w:fill="auto"/>
        </w:rPr>
        <w:t xml:space="preserve"> </w:t>
      </w:r>
    </w:p>
    <w:p>
      <w:pPr>
        <w:bidi w:val="0"/>
        <w:spacing w:before="240" w:after="240"/>
        <w:ind w:left="420"/>
        <w:rPr>
          <w:color w:val="000000"/>
          <w:sz w:val="24"/>
        </w:rPr>
      </w:pPr>
      <w:r>
        <w:rPr>
          <w:rFonts w:ascii="Carlito Bold" w:hAnsi="Carlito Bold" w:eastAsia="Carlito Bold" w:cs="Carlito Bold"/>
          <w:b/>
          <w:i w:val="0"/>
          <w:strike w:val="0"/>
          <w:color w:val="000000"/>
          <w:spacing w:val="0"/>
          <w:sz w:val="28"/>
          <w:u w:val="none"/>
          <w:shd w:val="clear" w:color="auto" w:fill="auto"/>
        </w:rPr>
        <w:t xml:space="preserve"> </w:t>
      </w:r>
    </w:p>
    <w:p>
      <w:pPr>
        <w:bidi w:val="0"/>
        <w:spacing w:before="240" w:after="240"/>
        <w:ind w:left="420"/>
        <w:rPr>
          <w:rFonts w:ascii="Carlito Bold" w:hAnsi="Carlito Bold" w:eastAsia="Carlito Bold" w:cs="Carlito Bold"/>
          <w:b/>
          <w:i w:val="0"/>
          <w:strike w:val="0"/>
          <w:color w:val="000000"/>
          <w:spacing w:val="0"/>
          <w:sz w:val="28"/>
          <w:u w:val="none"/>
          <w:shd w:val="clear" w:color="auto" w:fill="auto"/>
        </w:rPr>
      </w:pPr>
    </w:p>
    <w:p>
      <w:pPr>
        <w:bidi w:val="0"/>
        <w:spacing w:before="240" w:after="240"/>
        <w:ind w:left="420"/>
        <w:rPr>
          <w:color w:val="000000"/>
          <w:sz w:val="24"/>
        </w:rPr>
      </w:pPr>
      <w:r>
        <w:rPr>
          <w:rFonts w:ascii="Carlito Bold" w:hAnsi="Carlito Bold" w:eastAsia="Carlito Bold" w:cs="Carlito Bold"/>
          <w:b/>
          <w:i w:val="0"/>
          <w:color w:val="000000"/>
          <w:spacing w:val="0"/>
          <w:sz w:val="28"/>
          <w:u w:val="single"/>
          <w:shd w:val="clear" w:color="auto" w:fill="auto"/>
        </w:rPr>
        <w:t>7 ADVANTAGES &amp;DISADVANTAGES</w:t>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List of advantages and disadvantages of the proposed solution</w:t>
      </w:r>
    </w:p>
    <w:p>
      <w:pPr>
        <w:pStyle w:val="7"/>
        <w:shd w:val="clear" w:color="auto" w:fill="FFFFFF"/>
        <w:bidi w:val="0"/>
        <w:spacing w:before="413" w:after="0" w:line="384" w:lineRule="auto"/>
        <w:outlineLvl w:val="1"/>
      </w:pPr>
      <w:r>
        <w:rPr>
          <w:rFonts w:ascii="TeX Gyre Heros Regular" w:hAnsi="TeX Gyre Heros Regular" w:eastAsia="TeX Gyre Heros Regular" w:cs="TeX Gyre Heros Regular"/>
          <w:color w:val="292929"/>
          <w:sz w:val="24"/>
          <w:shd w:val="clear" w:color="auto" w:fill="FFFFFF"/>
        </w:rPr>
        <w:t>Advantages:</w:t>
      </w:r>
      <w:bookmarkStart w:id="2" w:name="_Toc5bfy7mkyiln7"/>
      <w:bookmarkEnd w:id="2"/>
    </w:p>
    <w:p>
      <w:pPr>
        <w:bidi w:val="0"/>
        <w:spacing w:before="240" w:after="240"/>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1.Open Source</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2.Accurate and fast</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3.Allows for a large number of people to make forecasts, possibly without training in time series methods;</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4.Tunable parameters</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2"/>
          <w:u w:val="none"/>
          <w:shd w:val="clear" w:color="auto" w:fill="auto"/>
        </w:rPr>
        <w:t>5.Available for both Python and R</w:t>
      </w:r>
    </w:p>
    <w:p>
      <w:pPr>
        <w:bidi w:val="0"/>
        <w:spacing w:before="220" w:after="160" w:line="264" w:lineRule="auto"/>
        <w:rPr>
          <w:color w:val="000000"/>
          <w:sz w:val="22"/>
        </w:rPr>
      </w:pPr>
      <w:r>
        <w:rPr>
          <w:rFonts w:ascii="Carlito Bold" w:hAnsi="Carlito Bold" w:eastAsia="Carlito Bold" w:cs="Carlito Bold"/>
          <w:b/>
          <w:i w:val="0"/>
          <w:color w:val="000000"/>
          <w:spacing w:val="0"/>
          <w:sz w:val="24"/>
          <w:u w:val="single"/>
          <w:shd w:val="clear" w:color="auto" w:fill="auto"/>
        </w:rPr>
        <w:t xml:space="preserve"> </w:t>
      </w:r>
    </w:p>
    <w:p>
      <w:pPr>
        <w:shd w:val="clear" w:color="auto" w:fill="FFFFFF"/>
        <w:bidi w:val="0"/>
        <w:spacing w:before="150" w:after="150"/>
        <w:rPr>
          <w:color w:val="000000"/>
          <w:sz w:val="24"/>
        </w:rPr>
      </w:pPr>
      <w:r>
        <w:rPr>
          <w:rFonts w:ascii="Arimo Bold" w:hAnsi="Arimo Bold" w:eastAsia="Arimo Bold" w:cs="Arimo Bold"/>
          <w:b/>
          <w:i w:val="0"/>
          <w:strike w:val="0"/>
          <w:color w:val="4A4A4A"/>
          <w:spacing w:val="-15"/>
          <w:sz w:val="24"/>
          <w:u w:val="none"/>
          <w:shd w:val="clear" w:color="auto" w:fill="FFFFFF"/>
        </w:rPr>
        <w:t>Disadvantages</w:t>
      </w:r>
    </w:p>
    <w:p>
      <w:pPr>
        <w:shd w:val="clear" w:color="auto" w:fill="FFFFFF"/>
        <w:bidi w:val="0"/>
        <w:spacing w:before="150" w:after="150"/>
        <w:rPr>
          <w:color w:val="000000"/>
          <w:sz w:val="24"/>
        </w:rPr>
      </w:pPr>
      <w:r>
        <w:rPr>
          <w:rFonts w:ascii="Arimo Regular" w:hAnsi="Arimo Regular" w:eastAsia="Arimo Regular" w:cs="Arimo Regular"/>
          <w:b w:val="0"/>
          <w:i w:val="0"/>
          <w:strike w:val="0"/>
          <w:color w:val="4A4A4A"/>
          <w:spacing w:val="0"/>
          <w:sz w:val="20"/>
          <w:u w:val="none"/>
          <w:shd w:val="clear" w:color="auto" w:fill="FFFFFF"/>
        </w:rPr>
        <w:t>Prophet was never meant to be an all-purpose predictive algorithm, and its downsides reflect its specialization.</w:t>
      </w:r>
    </w:p>
    <w:p>
      <w:pPr>
        <w:numPr>
          <w:ilvl w:val="0"/>
          <w:numId w:val="2"/>
        </w:numPr>
        <w:shd w:val="clear" w:color="auto" w:fill="FFFFFF"/>
        <w:bidi w:val="0"/>
        <w:spacing w:before="100" w:after="100"/>
        <w:ind w:left="720" w:hanging="360"/>
        <w:rPr>
          <w:color w:val="000000"/>
          <w:sz w:val="24"/>
        </w:rPr>
      </w:pPr>
      <w:r>
        <w:rPr>
          <w:rFonts w:ascii="Arimo Regular" w:hAnsi="Arimo Regular" w:eastAsia="Arimo Regular" w:cs="Arimo Regular"/>
          <w:b w:val="0"/>
          <w:i w:val="0"/>
          <w:strike w:val="0"/>
          <w:color w:val="4A4A4A"/>
          <w:spacing w:val="0"/>
          <w:sz w:val="20"/>
          <w:u w:val="none"/>
          <w:shd w:val="clear" w:color="auto" w:fill="FFFFFF"/>
        </w:rPr>
        <w:t xml:space="preserve">If you need to predict </w:t>
      </w:r>
      <w:r>
        <w:rPr>
          <w:rFonts w:ascii="Arimo Bold" w:hAnsi="Arimo Bold" w:eastAsia="Arimo Bold" w:cs="Arimo Bold"/>
          <w:b/>
          <w:i w:val="0"/>
          <w:strike w:val="0"/>
          <w:color w:val="4A4A4A"/>
          <w:spacing w:val="0"/>
          <w:sz w:val="20"/>
          <w:u w:val="none"/>
          <w:shd w:val="clear" w:color="auto" w:fill="FFFFFF"/>
        </w:rPr>
        <w:t>hundreds or thousands of targets</w:t>
      </w:r>
      <w:r>
        <w:rPr>
          <w:rFonts w:ascii="Arimo Regular" w:hAnsi="Arimo Regular" w:eastAsia="Arimo Regular" w:cs="Arimo Regular"/>
          <w:b w:val="0"/>
          <w:i w:val="0"/>
          <w:strike w:val="0"/>
          <w:color w:val="4A4A4A"/>
          <w:spacing w:val="0"/>
          <w:sz w:val="20"/>
          <w:u w:val="none"/>
          <w:shd w:val="clear" w:color="auto" w:fill="FFFFFF"/>
        </w:rPr>
        <w:t xml:space="preserve"> simultaneously, Prophet will compute slowly. You will need to adapt it to multivariate forecasting by coding multiple loops and storing multiple predictions. And Prophet won’t cross-learn potentially useful patterns from multiple targets.</w:t>
      </w:r>
    </w:p>
    <w:p>
      <w:pPr>
        <w:numPr>
          <w:ilvl w:val="0"/>
          <w:numId w:val="2"/>
        </w:numPr>
        <w:shd w:val="clear" w:color="auto" w:fill="FFFFFF"/>
        <w:bidi w:val="0"/>
        <w:spacing w:before="100" w:after="100"/>
        <w:ind w:left="720" w:hanging="360"/>
        <w:rPr>
          <w:color w:val="000000"/>
          <w:sz w:val="24"/>
        </w:rPr>
      </w:pPr>
      <w:r>
        <w:rPr>
          <w:rFonts w:ascii="Arimo Regular" w:hAnsi="Arimo Regular" w:eastAsia="Arimo Regular" w:cs="Arimo Regular"/>
          <w:b w:val="0"/>
          <w:i w:val="0"/>
          <w:strike w:val="0"/>
          <w:color w:val="4A4A4A"/>
          <w:spacing w:val="0"/>
          <w:sz w:val="20"/>
          <w:u w:val="none"/>
          <w:shd w:val="clear" w:color="auto" w:fill="FFFFFF"/>
        </w:rPr>
        <w:t xml:space="preserve">If you have </w:t>
      </w:r>
      <w:r>
        <w:rPr>
          <w:rFonts w:ascii="Arimo Bold" w:hAnsi="Arimo Bold" w:eastAsia="Arimo Bold" w:cs="Arimo Bold"/>
          <w:b/>
          <w:i w:val="0"/>
          <w:strike w:val="0"/>
          <w:color w:val="4A4A4A"/>
          <w:spacing w:val="0"/>
          <w:sz w:val="20"/>
          <w:u w:val="none"/>
          <w:shd w:val="clear" w:color="auto" w:fill="FFFFFF"/>
        </w:rPr>
        <w:t>more meaningful features than just seasonality or special events</w:t>
      </w:r>
      <w:r>
        <w:rPr>
          <w:rFonts w:ascii="Arimo Regular" w:hAnsi="Arimo Regular" w:eastAsia="Arimo Regular" w:cs="Arimo Regular"/>
          <w:b w:val="0"/>
          <w:i w:val="0"/>
          <w:strike w:val="0"/>
          <w:color w:val="4A4A4A"/>
          <w:spacing w:val="0"/>
          <w:sz w:val="20"/>
          <w:u w:val="none"/>
          <w:shd w:val="clear" w:color="auto" w:fill="FFFFFF"/>
        </w:rPr>
        <w:t>, Prophet won't help. That's a big limitation in a lot of situations. Even plain-vanilla demand prediction challenges often involve a multi-level product hierarchy and some contextual data.</w:t>
      </w:r>
    </w:p>
    <w:p>
      <w:pPr>
        <w:numPr>
          <w:ilvl w:val="0"/>
          <w:numId w:val="2"/>
        </w:numPr>
        <w:shd w:val="clear" w:color="auto" w:fill="FFFFFF"/>
        <w:bidi w:val="0"/>
        <w:spacing w:before="100" w:after="100"/>
        <w:ind w:left="720" w:hanging="360"/>
        <w:rPr>
          <w:color w:val="000000"/>
          <w:sz w:val="24"/>
        </w:rPr>
      </w:pPr>
      <w:r>
        <w:rPr>
          <w:rFonts w:ascii="Arimo Regular" w:hAnsi="Arimo Regular" w:eastAsia="Arimo Regular" w:cs="Arimo Regular"/>
          <w:b w:val="0"/>
          <w:i w:val="0"/>
          <w:strike w:val="0"/>
          <w:color w:val="4A4A4A"/>
          <w:spacing w:val="0"/>
          <w:sz w:val="20"/>
          <w:u w:val="none"/>
          <w:shd w:val="clear" w:color="auto" w:fill="FFFFFF"/>
        </w:rPr>
        <w:t xml:space="preserve">If you are exposed to </w:t>
      </w:r>
      <w:r>
        <w:rPr>
          <w:rFonts w:ascii="Arimo Bold" w:hAnsi="Arimo Bold" w:eastAsia="Arimo Bold" w:cs="Arimo Bold"/>
          <w:b/>
          <w:i w:val="0"/>
          <w:strike w:val="0"/>
          <w:color w:val="4A4A4A"/>
          <w:spacing w:val="0"/>
          <w:sz w:val="20"/>
          <w:u w:val="none"/>
          <w:shd w:val="clear" w:color="auto" w:fill="FFFFFF"/>
        </w:rPr>
        <w:t>unexpected changes in the underlying structure of your data</w:t>
      </w:r>
      <w:r>
        <w:rPr>
          <w:rFonts w:ascii="Arimo Regular" w:hAnsi="Arimo Regular" w:eastAsia="Arimo Regular" w:cs="Arimo Regular"/>
          <w:b w:val="0"/>
          <w:i w:val="0"/>
          <w:strike w:val="0"/>
          <w:color w:val="4A4A4A"/>
          <w:spacing w:val="0"/>
          <w:sz w:val="20"/>
          <w:u w:val="none"/>
          <w:shd w:val="clear" w:color="auto" w:fill="FFFFFF"/>
        </w:rPr>
        <w:t xml:space="preserve"> (a </w:t>
      </w:r>
      <w:r>
        <w:rPr>
          <w:rFonts w:ascii="Arimo Bold" w:hAnsi="Arimo Bold" w:eastAsia="Arimo Bold" w:cs="Arimo Bold"/>
          <w:b/>
          <w:i w:val="0"/>
          <w:color w:val="F79581"/>
          <w:spacing w:val="0"/>
          <w:sz w:val="20"/>
          <w:u w:val="single"/>
          <w:shd w:val="clear" w:color="auto" w:fill="FFFFFF"/>
        </w:rPr>
        <w:fldChar w:fldCharType="begin"/>
      </w:r>
      <w:r>
        <w:rPr>
          <w:rFonts w:ascii="Arimo Bold" w:hAnsi="Arimo Bold" w:eastAsia="Arimo Bold" w:cs="Arimo Bold"/>
          <w:b/>
          <w:i w:val="0"/>
          <w:color w:val="F79581"/>
          <w:spacing w:val="0"/>
          <w:sz w:val="20"/>
          <w:u w:val="single"/>
          <w:shd w:val="clear" w:color="auto" w:fill="FFFFFF"/>
        </w:rPr>
        <w:instrText xml:space="preserve">HYPERLINK "https://www.datapred.com/blog/whats-so-special-about-time-series"</w:instrText>
      </w:r>
      <w:r>
        <w:rPr>
          <w:rFonts w:ascii="Arimo Bold" w:hAnsi="Arimo Bold" w:eastAsia="Arimo Bold" w:cs="Arimo Bold"/>
          <w:b/>
          <w:i w:val="0"/>
          <w:color w:val="F79581"/>
          <w:spacing w:val="0"/>
          <w:sz w:val="20"/>
          <w:u w:val="single"/>
          <w:shd w:val="clear" w:color="auto" w:fill="FFFFFF"/>
        </w:rPr>
        <w:fldChar w:fldCharType="separate"/>
      </w:r>
      <w:r>
        <w:rPr>
          <w:rFonts w:ascii="Arimo Bold" w:hAnsi="Arimo Bold" w:eastAsia="Arimo Bold" w:cs="Arimo Bold"/>
          <w:b/>
          <w:i w:val="0"/>
          <w:color w:val="F79581"/>
          <w:spacing w:val="0"/>
          <w:sz w:val="20"/>
          <w:u w:val="single"/>
          <w:shd w:val="clear" w:color="auto" w:fill="FFFFFF"/>
        </w:rPr>
        <w:t>very common risk with time series</w:t>
      </w:r>
      <w:r>
        <w:fldChar w:fldCharType="end"/>
      </w:r>
      <w:r>
        <w:rPr>
          <w:rFonts w:ascii="Arimo Regular" w:hAnsi="Arimo Regular" w:eastAsia="Arimo Regular" w:cs="Arimo Regular"/>
          <w:b w:val="0"/>
          <w:i w:val="0"/>
          <w:strike w:val="0"/>
          <w:color w:val="4A4A4A"/>
          <w:spacing w:val="0"/>
          <w:sz w:val="20"/>
          <w:u w:val="none"/>
          <w:shd w:val="clear" w:color="auto" w:fill="FFFFFF"/>
        </w:rPr>
        <w:t>), you will need to manage Prophet’s relearning procedure manually. The hassle intensifies exponentially when you multiply data types, prediction targets and prediction horizons.</w:t>
      </w:r>
    </w:p>
    <w:p>
      <w:pPr>
        <w:bidi w:val="0"/>
        <w:spacing w:before="220" w:after="160" w:line="264" w:lineRule="auto"/>
        <w:ind w:left="360"/>
        <w:rPr>
          <w:color w:val="000000"/>
          <w:sz w:val="22"/>
        </w:rPr>
      </w:pPr>
      <w:r>
        <w:rPr>
          <w:rFonts w:ascii="Carlito Bold" w:hAnsi="Carlito Bold" w:eastAsia="Carlito Bold" w:cs="Carlito Bold"/>
          <w:b/>
          <w:i w:val="0"/>
          <w:color w:val="000000"/>
          <w:spacing w:val="0"/>
          <w:sz w:val="32"/>
          <w:u w:val="single"/>
          <w:shd w:val="clear" w:color="auto" w:fill="auto"/>
        </w:rPr>
        <w:t>8 APPLICATION</w:t>
      </w:r>
    </w:p>
    <w:p>
      <w:pPr>
        <w:bidi w:val="0"/>
        <w:spacing w:before="240" w:after="240"/>
        <w:rPr>
          <w:color w:val="000000"/>
          <w:sz w:val="24"/>
        </w:rPr>
      </w:pPr>
      <w:r>
        <w:rPr>
          <w:rFonts w:ascii="Carlito Bold" w:hAnsi="Carlito Bold" w:eastAsia="Carlito Bold" w:cs="Carlito Bold"/>
          <w:b/>
          <w:i w:val="0"/>
          <w:color w:val="000000"/>
          <w:spacing w:val="0"/>
          <w:sz w:val="32"/>
          <w:u w:val="single"/>
          <w:shd w:val="clear" w:color="auto" w:fill="auto"/>
        </w:rPr>
        <w:t>The areas where this solution can be applied</w:t>
      </w:r>
    </w:p>
    <w:p>
      <w:pPr>
        <w:shd w:val="clear" w:color="auto" w:fill="FFFFFF"/>
        <w:bidi w:val="0"/>
        <w:spacing w:before="150" w:after="300" w:line="264" w:lineRule="auto"/>
        <w:rPr>
          <w:color w:val="000000"/>
          <w:sz w:val="22"/>
        </w:rPr>
      </w:pPr>
      <w:r>
        <w:rPr>
          <w:rFonts w:ascii="Arimo Bold" w:hAnsi="Arimo Bold" w:eastAsia="Arimo Bold" w:cs="Arimo Bold"/>
          <w:b/>
          <w:i w:val="0"/>
          <w:strike w:val="0"/>
          <w:color w:val="484848"/>
          <w:spacing w:val="0"/>
          <w:sz w:val="21"/>
          <w:u w:val="none"/>
          <w:shd w:val="clear" w:color="auto" w:fill="FFFFFF"/>
        </w:rPr>
        <w:t xml:space="preserve"> Prophet can be used. Including:</w:t>
      </w:r>
    </w:p>
    <w:p>
      <w:pPr>
        <w:numPr>
          <w:ilvl w:val="0"/>
          <w:numId w:val="3"/>
        </w:numPr>
        <w:shd w:val="clear" w:color="auto" w:fill="FFFFFF"/>
        <w:bidi w:val="0"/>
        <w:spacing w:before="240"/>
        <w:ind w:left="720" w:hanging="360"/>
        <w:rPr>
          <w:color w:val="000000"/>
          <w:sz w:val="24"/>
        </w:rPr>
      </w:pPr>
      <w:r>
        <w:rPr>
          <w:rFonts w:ascii="Roboto Bold" w:hAnsi="Roboto Bold" w:eastAsia="Roboto Bold" w:cs="Roboto Bold"/>
          <w:b/>
          <w:i w:val="0"/>
          <w:strike w:val="0"/>
          <w:color w:val="484848"/>
          <w:spacing w:val="0"/>
          <w:sz w:val="21"/>
          <w:u w:val="none"/>
          <w:shd w:val="clear" w:color="auto" w:fill="FFFFFF"/>
        </w:rPr>
        <w:t>Looking forward to global insurance accounting (IFRS) developments</w:t>
      </w:r>
    </w:p>
    <w:p>
      <w:pPr>
        <w:numPr>
          <w:ilvl w:val="0"/>
          <w:numId w:val="3"/>
        </w:numPr>
        <w:shd w:val="clear" w:color="auto" w:fill="FFFFFF"/>
        <w:bidi w:val="0"/>
        <w:spacing w:before="240"/>
        <w:ind w:left="720" w:hanging="360"/>
        <w:rPr>
          <w:color w:val="000000"/>
          <w:sz w:val="24"/>
        </w:rPr>
      </w:pPr>
      <w:r>
        <w:rPr>
          <w:rFonts w:ascii="Roboto Bold" w:hAnsi="Roboto Bold" w:eastAsia="Roboto Bold" w:cs="Roboto Bold"/>
          <w:b/>
          <w:i w:val="0"/>
          <w:strike w:val="0"/>
          <w:color w:val="484848"/>
          <w:spacing w:val="0"/>
          <w:sz w:val="21"/>
          <w:u w:val="none"/>
          <w:shd w:val="clear" w:color="auto" w:fill="FFFFFF"/>
        </w:rPr>
        <w:t>The principles-based reserving world of valuations and projections has undergone some major transformations</w:t>
      </w:r>
    </w:p>
    <w:p>
      <w:pPr>
        <w:numPr>
          <w:ilvl w:val="0"/>
          <w:numId w:val="3"/>
        </w:numPr>
        <w:shd w:val="clear" w:color="auto" w:fill="FFFFFF"/>
        <w:bidi w:val="0"/>
        <w:spacing w:before="240"/>
        <w:ind w:left="720" w:hanging="360"/>
        <w:rPr>
          <w:color w:val="000000"/>
          <w:sz w:val="24"/>
        </w:rPr>
      </w:pPr>
      <w:r>
        <w:rPr>
          <w:rFonts w:ascii="Roboto Bold" w:hAnsi="Roboto Bold" w:eastAsia="Roboto Bold" w:cs="Roboto Bold"/>
          <w:b/>
          <w:i w:val="0"/>
          <w:strike w:val="0"/>
          <w:color w:val="484848"/>
          <w:spacing w:val="0"/>
          <w:sz w:val="21"/>
          <w:u w:val="none"/>
          <w:shd w:val="clear" w:color="auto" w:fill="FFFFFF"/>
        </w:rPr>
        <w:t>Prophet provides a single platform for ALM, pricing, planning and valuation</w:t>
      </w:r>
    </w:p>
    <w:p>
      <w:pPr>
        <w:numPr>
          <w:ilvl w:val="0"/>
          <w:numId w:val="3"/>
        </w:numPr>
        <w:shd w:val="clear" w:color="auto" w:fill="FFFFFF"/>
        <w:bidi w:val="0"/>
        <w:spacing w:before="240"/>
        <w:ind w:left="720" w:hanging="360"/>
        <w:rPr>
          <w:color w:val="000000"/>
          <w:sz w:val="24"/>
        </w:rPr>
      </w:pPr>
      <w:r>
        <w:rPr>
          <w:rFonts w:ascii="Roboto Bold" w:hAnsi="Roboto Bold" w:eastAsia="Roboto Bold" w:cs="Roboto Bold"/>
          <w:b/>
          <w:i w:val="0"/>
          <w:strike w:val="0"/>
          <w:color w:val="484848"/>
          <w:spacing w:val="0"/>
          <w:sz w:val="21"/>
          <w:u w:val="none"/>
          <w:shd w:val="clear" w:color="auto" w:fill="FFFFFF"/>
        </w:rPr>
        <w:t>US GAAP reporting including long duration targeted improvements</w:t>
      </w:r>
    </w:p>
    <w:p>
      <w:pPr>
        <w:numPr>
          <w:ilvl w:val="0"/>
          <w:numId w:val="3"/>
        </w:numPr>
        <w:shd w:val="clear" w:color="auto" w:fill="FFFFFF"/>
        <w:bidi w:val="0"/>
        <w:spacing w:before="240"/>
        <w:ind w:left="720" w:hanging="360"/>
        <w:rPr>
          <w:color w:val="000000"/>
          <w:sz w:val="24"/>
        </w:rPr>
      </w:pPr>
      <w:r>
        <w:rPr>
          <w:rFonts w:ascii="Roboto Bold" w:hAnsi="Roboto Bold" w:eastAsia="Roboto Bold" w:cs="Roboto Bold"/>
          <w:b/>
          <w:i w:val="0"/>
          <w:strike w:val="0"/>
          <w:color w:val="484848"/>
          <w:spacing w:val="0"/>
          <w:sz w:val="21"/>
          <w:u w:val="none"/>
          <w:shd w:val="clear" w:color="auto" w:fill="FFFFFF"/>
        </w:rPr>
        <w:t>Accommodating new and innovative demands in life insurance modelling</w:t>
      </w:r>
    </w:p>
    <w:p>
      <w:pPr>
        <w:numPr>
          <w:ilvl w:val="0"/>
          <w:numId w:val="3"/>
        </w:numPr>
        <w:shd w:val="clear" w:color="auto" w:fill="FFFFFF"/>
        <w:bidi w:val="0"/>
        <w:spacing w:before="240"/>
        <w:ind w:left="720" w:hanging="360"/>
        <w:rPr>
          <w:color w:val="000000"/>
          <w:sz w:val="24"/>
        </w:rPr>
      </w:pPr>
      <w:r>
        <w:rPr>
          <w:rFonts w:ascii="Roboto Bold" w:hAnsi="Roboto Bold" w:eastAsia="Roboto Bold" w:cs="Roboto Bold"/>
          <w:b/>
          <w:i w:val="0"/>
          <w:strike w:val="0"/>
          <w:color w:val="484848"/>
          <w:spacing w:val="0"/>
          <w:sz w:val="21"/>
          <w:u w:val="none"/>
          <w:shd w:val="clear" w:color="auto" w:fill="FFFFFF"/>
        </w:rPr>
        <w:t>Expanding Prophet into the general / P&amp;C insurance industry</w:t>
      </w:r>
    </w:p>
    <w:p>
      <w:pPr>
        <w:bidi w:val="0"/>
        <w:spacing w:before="220" w:after="160" w:line="264" w:lineRule="auto"/>
        <w:rPr>
          <w:color w:val="000000"/>
          <w:sz w:val="22"/>
        </w:rPr>
      </w:pPr>
      <w:r>
        <w:rPr>
          <w:rFonts w:ascii="Carlito Bold" w:hAnsi="Carlito Bold" w:eastAsia="Carlito Bold" w:cs="Carlito Bold"/>
          <w:b/>
          <w:i w:val="0"/>
          <w:color w:val="000000"/>
          <w:spacing w:val="0"/>
          <w:sz w:val="24"/>
          <w:u w:val="single"/>
          <w:shd w:val="clear" w:color="auto" w:fill="auto"/>
        </w:rPr>
        <w:t xml:space="preserve"> </w:t>
      </w:r>
    </w:p>
    <w:p>
      <w:pPr>
        <w:bidi w:val="0"/>
        <w:spacing w:before="220" w:after="160" w:line="264" w:lineRule="auto"/>
        <w:rPr>
          <w:color w:val="000000"/>
          <w:sz w:val="22"/>
        </w:rPr>
      </w:pPr>
      <w:r>
        <w:rPr>
          <w:rFonts w:ascii="Carlito Bold" w:hAnsi="Carlito Bold" w:eastAsia="Carlito Bold" w:cs="Carlito Bold"/>
          <w:b/>
          <w:i w:val="0"/>
          <w:color w:val="000000"/>
          <w:spacing w:val="0"/>
          <w:sz w:val="28"/>
          <w:u w:val="single"/>
          <w:shd w:val="clear" w:color="auto" w:fill="auto"/>
        </w:rPr>
        <w:t>9  CONCLUSION</w:t>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Conclusion summarizing the entire work and findings.</w:t>
      </w:r>
    </w:p>
    <w:p>
      <w:pPr>
        <w:bidi w:val="0"/>
        <w:spacing w:before="220" w:after="160" w:line="264" w:lineRule="auto"/>
        <w:rPr>
          <w:color w:val="000000"/>
          <w:sz w:val="22"/>
        </w:rPr>
      </w:pPr>
      <w:r>
        <w:rPr>
          <w:rFonts w:ascii="Carlito Regular" w:hAnsi="Carlito Regular" w:eastAsia="Carlito Regular" w:cs="Carlito Regular"/>
          <w:b w:val="0"/>
          <w:i w:val="0"/>
          <w:strike w:val="0"/>
          <w:color w:val="2D2828"/>
          <w:spacing w:val="0"/>
          <w:sz w:val="24"/>
          <w:u w:val="none"/>
          <w:shd w:val="clear" w:color="auto" w:fill="auto"/>
        </w:rPr>
        <w:t xml:space="preserve"> </w:t>
      </w:r>
    </w:p>
    <w:p>
      <w:pPr>
        <w:bidi w:val="0"/>
        <w:spacing w:before="220" w:after="160" w:line="264" w:lineRule="auto"/>
        <w:rPr>
          <w:color w:val="000000"/>
          <w:sz w:val="22"/>
        </w:rPr>
      </w:pPr>
      <w:r>
        <w:rPr>
          <w:rFonts w:ascii="Carlito Regular" w:hAnsi="Carlito Regular" w:eastAsia="Carlito Regular" w:cs="Carlito Regular"/>
          <w:b w:val="0"/>
          <w:i w:val="0"/>
          <w:strike w:val="0"/>
          <w:color w:val="2D2828"/>
          <w:spacing w:val="0"/>
          <w:sz w:val="24"/>
          <w:u w:val="none"/>
          <w:shd w:val="clear" w:color="auto" w:fill="auto"/>
        </w:rPr>
        <w:t xml:space="preserve">        Project Structure</w:t>
      </w:r>
    </w:p>
    <w:p>
      <w:pPr>
        <w:shd w:val="clear" w:color="auto" w:fill="FFFFFF"/>
        <w:bidi w:val="0"/>
        <w:spacing w:after="150"/>
        <w:rPr>
          <w:color w:val="000000"/>
          <w:sz w:val="24"/>
        </w:rPr>
      </w:pPr>
      <w:r>
        <w:rPr>
          <w:rFonts w:ascii="Liberation Serif Regular" w:hAnsi="Liberation Serif Regular" w:eastAsia="Liberation Serif Regular" w:cs="Liberation Serif Regular"/>
          <w:b w:val="0"/>
          <w:i w:val="0"/>
          <w:strike w:val="0"/>
          <w:color w:val="2D2828"/>
          <w:spacing w:val="0"/>
          <w:sz w:val="24"/>
          <w:u w:val="none"/>
          <w:shd w:val="clear" w:color="auto" w:fill="FFFFFF"/>
        </w:rPr>
        <w:t xml:space="preserve">         </w:t>
      </w:r>
      <w:r>
        <w:rPr>
          <w:rFonts w:ascii="Arimo Regular" w:hAnsi="Arimo Regular" w:eastAsia="Arimo Regular" w:cs="Arimo Regular"/>
          <w:b w:val="0"/>
          <w:i w:val="0"/>
          <w:strike w:val="0"/>
          <w:color w:val="000000"/>
          <w:spacing w:val="0"/>
          <w:sz w:val="21"/>
          <w:u w:val="none"/>
          <w:shd w:val="clear" w:color="auto" w:fill="FFFFFF"/>
        </w:rPr>
        <w:t>Let us introduce you to the main project folder downloaded by  prerequisites.</w:t>
      </w:r>
    </w:p>
    <w:p>
      <w:pPr>
        <w:shd w:val="clear" w:color="auto" w:fill="FFFFFF"/>
        <w:bidi w:val="0"/>
        <w:spacing w:after="150"/>
        <w:rPr>
          <w:rFonts w:ascii="Arimo Regular" w:hAnsi="Arimo Regular" w:eastAsia="Arimo Regular" w:cs="Arimo Regular"/>
          <w:b w:val="0"/>
          <w:i w:val="0"/>
          <w:strike w:val="0"/>
          <w:color w:val="000000"/>
          <w:spacing w:val="0"/>
          <w:sz w:val="21"/>
          <w:u w:val="none"/>
          <w:shd w:val="clear" w:color="auto" w:fill="FFFFFF"/>
        </w:rPr>
      </w:pPr>
      <w:r>
        <w:drawing>
          <wp:inline distT="0" distB="0" distL="0" distR="0">
            <wp:extent cx="4257675" cy="2343150"/>
            <wp:effectExtent l="0" t="0" r="9525" b="0"/>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10">
                      <a:alphaModFix amt="100000"/>
                    </a:blip>
                    <a:stretch>
                      <a:fillRect/>
                    </a:stretch>
                  </pic:blipFill>
                  <pic:spPr>
                    <a:xfrm>
                      <a:off x="0" y="0"/>
                      <a:ext cx="4257675" cy="2343150"/>
                    </a:xfrm>
                    <a:prstGeom prst="rect">
                      <a:avLst/>
                    </a:prstGeom>
                  </pic:spPr>
                </pic:pic>
              </a:graphicData>
            </a:graphic>
          </wp:inline>
        </w:drawing>
      </w:r>
    </w:p>
    <w:p>
      <w:pPr>
        <w:shd w:val="clear" w:color="auto" w:fill="FFFFFF"/>
        <w:bidi w:val="0"/>
        <w:spacing w:before="220" w:after="150" w:line="264" w:lineRule="auto"/>
        <w:rPr>
          <w:color w:val="000000"/>
          <w:sz w:val="22"/>
        </w:rPr>
      </w:pPr>
      <w:r>
        <w:rPr>
          <w:rFonts w:ascii="Arimo Regular" w:hAnsi="Arimo Regular" w:eastAsia="Arimo Regular" w:cs="Arimo Regular"/>
          <w:b w:val="0"/>
          <w:i w:val="0"/>
          <w:strike w:val="0"/>
          <w:color w:val="000000"/>
          <w:spacing w:val="0"/>
          <w:sz w:val="21"/>
          <w:u w:val="none"/>
          <w:shd w:val="clear" w:color="auto" w:fill="FFFFFF"/>
        </w:rPr>
        <w:t xml:space="preserve"> </w:t>
      </w:r>
    </w:p>
    <w:p>
      <w:pPr>
        <w:bidi w:val="0"/>
        <w:spacing w:before="220" w:after="150" w:line="264" w:lineRule="auto"/>
        <w:rPr>
          <w:color w:val="000000"/>
          <w:sz w:val="22"/>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In order to proceed with this milestone, arrange all your project files in the below format.</w:t>
      </w:r>
    </w:p>
    <w:p>
      <w:pPr>
        <w:numPr>
          <w:ilvl w:val="0"/>
          <w:numId w:val="4"/>
        </w:numPr>
        <w:shd w:val="clear" w:color="auto" w:fill="FFFFFF"/>
        <w:bidi w:val="0"/>
        <w:spacing w:before="24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All the above files will be used to develop a flask application.</w:t>
      </w:r>
    </w:p>
    <w:p>
      <w:pPr>
        <w:numPr>
          <w:ilvl w:val="0"/>
          <w:numId w:val="4"/>
        </w:numPr>
        <w:shd w:val="clear" w:color="auto" w:fill="FFFFFF"/>
        <w:bidi w:val="0"/>
        <w:spacing w:before="24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In the templates, you will store all the rendering files and HTML pages.</w:t>
      </w:r>
    </w:p>
    <w:p>
      <w:pPr>
        <w:numPr>
          <w:ilvl w:val="0"/>
          <w:numId w:val="4"/>
        </w:numPr>
        <w:shd w:val="clear" w:color="auto" w:fill="FFFFFF"/>
        <w:bidi w:val="0"/>
        <w:spacing w:before="24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The sales.sav is the saved model file</w:t>
      </w:r>
    </w:p>
    <w:p>
      <w:pPr>
        <w:numPr>
          <w:ilvl w:val="0"/>
          <w:numId w:val="4"/>
        </w:numPr>
        <w:shd w:val="clear" w:color="auto" w:fill="FFFFFF"/>
        <w:bidi w:val="0"/>
        <w:spacing w:before="240" w:after="24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app.py is the python script (flask file)</w:t>
      </w:r>
    </w:p>
    <w:p>
      <w:pPr>
        <w:shd w:val="clear" w:color="auto" w:fill="FFFFFF"/>
        <w:bidi w:val="0"/>
        <w:spacing w:before="220" w:after="160" w:line="264" w:lineRule="auto"/>
        <w:rPr>
          <w:color w:val="000000"/>
          <w:sz w:val="22"/>
        </w:rPr>
      </w:pPr>
      <w:r>
        <w:rPr>
          <w:rFonts w:ascii="Arimo Regular" w:hAnsi="Arimo Regular" w:eastAsia="Arimo Regular" w:cs="Arimo Regular"/>
          <w:b w:val="0"/>
          <w:i w:val="0"/>
          <w:color w:val="000000"/>
          <w:spacing w:val="0"/>
          <w:sz w:val="21"/>
          <w:u w:val="single"/>
          <w:shd w:val="clear" w:color="auto" w:fill="FFFFFF"/>
        </w:rPr>
        <w:t>steps:</w:t>
      </w:r>
    </w:p>
    <w:p>
      <w:pPr>
        <w:shd w:val="clear" w:color="auto" w:fill="FFFFFF"/>
        <w:bidi w:val="0"/>
        <w:spacing w:before="220" w:after="150" w:line="264" w:lineRule="auto"/>
        <w:rPr>
          <w:color w:val="000000"/>
          <w:sz w:val="22"/>
        </w:rPr>
      </w:pPr>
      <w:r>
        <w:rPr>
          <w:rFonts w:ascii="Arimo Regular" w:hAnsi="Arimo Regular" w:eastAsia="Arimo Regular" w:cs="Arimo Regular"/>
          <w:b w:val="0"/>
          <w:i w:val="0"/>
          <w:color w:val="000000"/>
          <w:spacing w:val="0"/>
          <w:sz w:val="21"/>
          <w:u w:val="single"/>
          <w:shd w:val="clear" w:color="auto" w:fill="FFFFFF"/>
        </w:rPr>
        <w:t>1.Datacollection</w:t>
      </w:r>
    </w:p>
    <w:p>
      <w:pPr>
        <w:shd w:val="clear" w:color="auto" w:fill="FFFFFF"/>
        <w:bidi w:val="0"/>
        <w:spacing w:before="220" w:after="150" w:line="264" w:lineRule="auto"/>
        <w:rPr>
          <w:color w:val="000000"/>
          <w:sz w:val="22"/>
        </w:rPr>
      </w:pPr>
      <w:r>
        <w:rPr>
          <w:rFonts w:ascii="Arimo Regular" w:hAnsi="Arimo Regular" w:eastAsia="Arimo Regular" w:cs="Arimo Regular"/>
          <w:b w:val="0"/>
          <w:i w:val="0"/>
          <w:strike w:val="0"/>
          <w:color w:val="000000"/>
          <w:spacing w:val="0"/>
          <w:sz w:val="21"/>
          <w:u w:val="none"/>
          <w:shd w:val="clear" w:color="auto" w:fill="FFFFFF"/>
        </w:rPr>
        <w:t>This dataset contains two columns many columns. But we are interested in two columns for time series analysis</w:t>
      </w:r>
    </w:p>
    <w:p>
      <w:pPr>
        <w:numPr>
          <w:ilvl w:val="0"/>
          <w:numId w:val="5"/>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Month</w:t>
      </w:r>
    </w:p>
    <w:p>
      <w:pPr>
        <w:numPr>
          <w:ilvl w:val="0"/>
          <w:numId w:val="5"/>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Sales</w:t>
      </w:r>
    </w:p>
    <w:p>
      <w:pPr>
        <w:shd w:val="clear" w:color="auto" w:fill="FFFFFF"/>
        <w:bidi w:val="0"/>
        <w:spacing w:before="100" w:after="100" w:line="264" w:lineRule="auto"/>
        <w:rPr>
          <w:color w:val="000000"/>
          <w:sz w:val="22"/>
        </w:rPr>
      </w:pPr>
      <w:r>
        <w:rPr>
          <w:rFonts w:ascii="Liberation Serif Regular" w:hAnsi="Liberation Serif Regular" w:eastAsia="Liberation Serif Regular" w:cs="Liberation Serif Regular"/>
          <w:b w:val="0"/>
          <w:i w:val="0"/>
          <w:color w:val="000000"/>
          <w:spacing w:val="0"/>
          <w:sz w:val="24"/>
          <w:u w:val="single"/>
          <w:shd w:val="clear" w:color="auto" w:fill="FFFFFF"/>
        </w:rPr>
        <w:t>2.Datapreprocessing</w:t>
      </w:r>
    </w:p>
    <w:p>
      <w:pPr>
        <w:shd w:val="clear" w:color="auto" w:fill="FFFFFF"/>
        <w:bidi w:val="0"/>
        <w:spacing w:before="220" w:after="150" w:line="264" w:lineRule="auto"/>
        <w:rPr>
          <w:color w:val="000000"/>
          <w:sz w:val="22"/>
        </w:rPr>
      </w:pPr>
      <w:r>
        <w:rPr>
          <w:rFonts w:ascii="Arimo Regular" w:hAnsi="Arimo Regular" w:eastAsia="Arimo Regular" w:cs="Arimo Regular"/>
          <w:b w:val="0"/>
          <w:i w:val="0"/>
          <w:strike w:val="0"/>
          <w:color w:val="000000"/>
          <w:spacing w:val="0"/>
          <w:sz w:val="21"/>
          <w:u w:val="none"/>
          <w:shd w:val="clear" w:color="auto" w:fill="FFFFFF"/>
        </w:rPr>
        <w:t>Data Pre-processing includes the following main tasks:</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Importing the required libraries</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Importing the dataset</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Analyze the data</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Resampling the dataset</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Preprocessing the data</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 xml:space="preserve">Taking care of Missing Data </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 xml:space="preserve">Prophet Library naming convention </w:t>
      </w:r>
    </w:p>
    <w:p>
      <w:pPr>
        <w:numPr>
          <w:ilvl w:val="0"/>
          <w:numId w:val="6"/>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1"/>
          <w:u w:val="none"/>
          <w:shd w:val="clear" w:color="auto" w:fill="FFFFFF"/>
        </w:rPr>
        <w:t>Data visualization</w:t>
      </w:r>
    </w:p>
    <w:p>
      <w:pPr>
        <w:shd w:val="clear" w:color="auto" w:fill="FFFFFF"/>
        <w:bidi w:val="0"/>
        <w:spacing w:before="100" w:after="100" w:line="264" w:lineRule="auto"/>
        <w:rPr>
          <w:color w:val="000000"/>
          <w:sz w:val="22"/>
        </w:rPr>
      </w:pPr>
      <w:r>
        <w:rPr>
          <w:rFonts w:ascii="Liberation Serif Regular" w:hAnsi="Liberation Serif Regular" w:eastAsia="Liberation Serif Regular" w:cs="Liberation Serif Regular"/>
          <w:b w:val="0"/>
          <w:i w:val="0"/>
          <w:color w:val="000000"/>
          <w:spacing w:val="0"/>
          <w:sz w:val="24"/>
          <w:u w:val="single"/>
          <w:shd w:val="clear" w:color="auto" w:fill="FFFFFF"/>
        </w:rPr>
        <w:t>3.ModelBuilding</w:t>
      </w:r>
    </w:p>
    <w:p>
      <w:pPr>
        <w:bidi w:val="0"/>
        <w:spacing w:before="220" w:after="150" w:line="264" w:lineRule="auto"/>
        <w:rPr>
          <w:color w:val="000000"/>
          <w:sz w:val="22"/>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Model Building Includes:</w:t>
      </w:r>
    </w:p>
    <w:p>
      <w:pPr>
        <w:numPr>
          <w:ilvl w:val="0"/>
          <w:numId w:val="7"/>
        </w:numPr>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Model Fitting</w:t>
      </w:r>
    </w:p>
    <w:p>
      <w:pPr>
        <w:numPr>
          <w:ilvl w:val="0"/>
          <w:numId w:val="7"/>
        </w:numPr>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Making Future Predictions</w:t>
      </w:r>
    </w:p>
    <w:p>
      <w:pPr>
        <w:numPr>
          <w:ilvl w:val="0"/>
          <w:numId w:val="7"/>
        </w:numPr>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Obtaining the Forecasts</w:t>
      </w:r>
    </w:p>
    <w:p>
      <w:pPr>
        <w:numPr>
          <w:ilvl w:val="0"/>
          <w:numId w:val="7"/>
        </w:numPr>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Plotting the Forecasts</w:t>
      </w:r>
    </w:p>
    <w:p>
      <w:pPr>
        <w:numPr>
          <w:ilvl w:val="0"/>
          <w:numId w:val="7"/>
        </w:numPr>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Model Evaluation</w:t>
      </w:r>
    </w:p>
    <w:p>
      <w:pPr>
        <w:numPr>
          <w:ilvl w:val="0"/>
          <w:numId w:val="7"/>
        </w:numPr>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auto"/>
        </w:rPr>
        <w:t>Saving the model</w:t>
      </w:r>
    </w:p>
    <w:p>
      <w:pPr>
        <w:shd w:val="clear" w:color="auto" w:fill="FFFFFF"/>
        <w:bidi w:val="0"/>
        <w:spacing w:before="100" w:after="100" w:line="264" w:lineRule="auto"/>
        <w:rPr>
          <w:color w:val="000000"/>
          <w:sz w:val="22"/>
        </w:rPr>
      </w:pPr>
      <w:r>
        <w:rPr>
          <w:rFonts w:ascii="Liberation Serif Regular" w:hAnsi="Liberation Serif Regular" w:eastAsia="Liberation Serif Regular" w:cs="Liberation Serif Regular"/>
          <w:b w:val="0"/>
          <w:i w:val="0"/>
          <w:color w:val="000000"/>
          <w:spacing w:val="0"/>
          <w:sz w:val="24"/>
          <w:u w:val="single"/>
          <w:shd w:val="clear" w:color="auto" w:fill="FFFFFF"/>
        </w:rPr>
        <w:t>4.ApplicationBuilding</w:t>
      </w:r>
    </w:p>
    <w:p>
      <w:pPr>
        <w:shd w:val="clear" w:color="auto" w:fill="FFFFFF"/>
        <w:bidi w:val="0"/>
        <w:spacing w:before="100" w:after="100" w:line="264" w:lineRule="auto"/>
        <w:rPr>
          <w:color w:val="000000"/>
          <w:sz w:val="22"/>
        </w:rPr>
      </w:pPr>
      <w:r>
        <w:rPr>
          <w:rFonts w:ascii="Arimo Regular" w:hAnsi="Arimo Regular" w:eastAsia="Arimo Regular" w:cs="Arimo Regular"/>
          <w:b w:val="0"/>
          <w:i w:val="0"/>
          <w:strike w:val="0"/>
          <w:color w:val="000000"/>
          <w:spacing w:val="0"/>
          <w:sz w:val="21"/>
          <w:u w:val="none"/>
          <w:shd w:val="clear" w:color="auto" w:fill="FFFFFF"/>
        </w:rPr>
        <w:t>This activity lets you create a Flask Web application where the user can select the specific date to forecast the sales on the selected date.  To accomplish the task you should build the required HTML pages and styling sheets as well as backend scripting files.</w:t>
      </w:r>
    </w:p>
    <w:p>
      <w:pPr>
        <w:shd w:val="clear" w:color="auto" w:fill="FFFFFF"/>
        <w:bidi w:val="0"/>
        <w:spacing w:before="100" w:after="100" w:line="264" w:lineRule="auto"/>
        <w:rPr>
          <w:color w:val="000000"/>
          <w:sz w:val="22"/>
        </w:rPr>
      </w:pPr>
      <w:r>
        <w:rPr>
          <w:rFonts w:ascii="Arimo Regular" w:hAnsi="Arimo Regular" w:eastAsia="Arimo Regular" w:cs="Arimo Regular"/>
          <w:b w:val="0"/>
          <w:i w:val="0"/>
          <w:color w:val="000000"/>
          <w:spacing w:val="0"/>
          <w:sz w:val="24"/>
          <w:u w:val="single"/>
          <w:shd w:val="clear" w:color="auto" w:fill="FFFFFF"/>
        </w:rPr>
        <w:t>5.Deploy in IBM</w:t>
      </w:r>
    </w:p>
    <w:p>
      <w:pPr>
        <w:shd w:val="clear" w:color="auto" w:fill="FFFFFF"/>
        <w:bidi w:val="0"/>
        <w:spacing w:before="100" w:after="100" w:line="264" w:lineRule="auto"/>
        <w:rPr>
          <w:color w:val="000000"/>
          <w:sz w:val="22"/>
        </w:rPr>
      </w:pPr>
      <w:r>
        <w:rPr>
          <w:rFonts w:ascii="Arimo Regular" w:hAnsi="Arimo Regular" w:eastAsia="Arimo Regular" w:cs="Arimo Regular"/>
          <w:b w:val="0"/>
          <w:i w:val="0"/>
          <w:strike w:val="0"/>
          <w:color w:val="000000"/>
          <w:spacing w:val="0"/>
          <w:sz w:val="21"/>
          <w:u w:val="none"/>
          <w:shd w:val="clear" w:color="auto" w:fill="FFFFFF"/>
        </w:rPr>
        <w:t xml:space="preserve">In this milestone, we will be deploying our flask app in IBM Cloud as a cloud foundry application. </w:t>
      </w:r>
    </w:p>
    <w:p>
      <w:pPr>
        <w:shd w:val="clear" w:color="auto" w:fill="FFFFFF"/>
        <w:bidi w:val="0"/>
        <w:spacing w:after="150"/>
        <w:rPr>
          <w:color w:val="000000"/>
          <w:sz w:val="24"/>
        </w:rPr>
      </w:pPr>
      <w:r>
        <w:rPr>
          <w:rFonts w:ascii="Liberation Serif Bold" w:hAnsi="Liberation Serif Bold" w:eastAsia="Liberation Serif Bold" w:cs="Liberation Serif Bold"/>
          <w:b/>
          <w:i w:val="0"/>
          <w:color w:val="000000"/>
          <w:spacing w:val="0"/>
          <w:sz w:val="24"/>
          <w:u w:val="single"/>
          <w:shd w:val="clear" w:color="auto" w:fill="FFFFFF"/>
        </w:rPr>
        <w:t xml:space="preserve">   </w:t>
      </w:r>
      <w:r>
        <w:rPr>
          <w:rFonts w:ascii="Arimo Regular" w:hAnsi="Arimo Regular" w:eastAsia="Arimo Regular" w:cs="Arimo Regular"/>
          <w:b w:val="0"/>
          <w:i w:val="0"/>
          <w:color w:val="000000"/>
          <w:spacing w:val="0"/>
          <w:sz w:val="24"/>
          <w:u w:val="single"/>
          <w:shd w:val="clear" w:color="auto" w:fill="FFFFFF"/>
        </w:rPr>
        <w:t>By the end of this project you will:</w:t>
      </w:r>
    </w:p>
    <w:p>
      <w:pPr>
        <w:numPr>
          <w:ilvl w:val="0"/>
          <w:numId w:val="8"/>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FFFFFF"/>
        </w:rPr>
        <w:t xml:space="preserve">know fundamental concepts and techniques of time series forecasting </w:t>
      </w:r>
    </w:p>
    <w:p>
      <w:pPr>
        <w:numPr>
          <w:ilvl w:val="0"/>
          <w:numId w:val="8"/>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FFFFFF"/>
        </w:rPr>
        <w:t>gain a broad understanding of time series data.</w:t>
      </w:r>
    </w:p>
    <w:p>
      <w:pPr>
        <w:numPr>
          <w:ilvl w:val="0"/>
          <w:numId w:val="8"/>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FFFFFF"/>
        </w:rPr>
        <w:t>Gain knowledge on fbprophet library.</w:t>
      </w:r>
    </w:p>
    <w:p>
      <w:pPr>
        <w:numPr>
          <w:ilvl w:val="0"/>
          <w:numId w:val="8"/>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FFFFFF"/>
        </w:rPr>
        <w:t>You will be able to know how to find the accuracy of the model.</w:t>
      </w:r>
    </w:p>
    <w:p>
      <w:pPr>
        <w:numPr>
          <w:ilvl w:val="0"/>
          <w:numId w:val="8"/>
        </w:numPr>
        <w:shd w:val="clear" w:color="auto" w:fill="FFFFFF"/>
        <w:bidi w:val="0"/>
        <w:spacing w:before="100" w:after="100"/>
        <w:ind w:left="720" w:hanging="360"/>
        <w:rPr>
          <w:color w:val="000000"/>
          <w:sz w:val="24"/>
        </w:rPr>
      </w:pPr>
      <w:r>
        <w:rPr>
          <w:rFonts w:ascii="Liberation Serif Regular" w:hAnsi="Liberation Serif Regular" w:eastAsia="Liberation Serif Regular" w:cs="Liberation Serif Regular"/>
          <w:b w:val="0"/>
          <w:i w:val="0"/>
          <w:strike w:val="0"/>
          <w:color w:val="000000"/>
          <w:spacing w:val="0"/>
          <w:sz w:val="24"/>
          <w:u w:val="none"/>
          <w:shd w:val="clear" w:color="auto" w:fill="FFFFFF"/>
        </w:rPr>
        <w:t>You will be able to build web applications using the Flask framework.</w:t>
      </w:r>
    </w:p>
    <w:p>
      <w:pPr>
        <w:shd w:val="clear" w:color="auto" w:fill="FFFFFF"/>
        <w:bidi w:val="0"/>
        <w:spacing w:before="100" w:after="100" w:line="264" w:lineRule="auto"/>
        <w:rPr>
          <w:color w:val="000000"/>
          <w:sz w:val="22"/>
        </w:rPr>
      </w:pPr>
      <w:r>
        <w:rPr>
          <w:rFonts w:ascii="Liberation Serif Bold" w:hAnsi="Liberation Serif Bold" w:eastAsia="Liberation Serif Bold" w:cs="Liberation Serif Bold"/>
          <w:b/>
          <w:i w:val="0"/>
          <w:color w:val="000000"/>
          <w:spacing w:val="0"/>
          <w:sz w:val="24"/>
          <w:u w:val="single"/>
          <w:shd w:val="clear" w:color="auto" w:fill="FFFFFF"/>
        </w:rPr>
        <w:t>10 FUTURESCOPE</w:t>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Enhancements that can be made in the future.</w:t>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 xml:space="preserve"> </w:t>
      </w:r>
    </w:p>
    <w:p>
      <w:pPr>
        <w:bidi w:val="0"/>
        <w:spacing w:before="240" w:after="240"/>
        <w:rPr>
          <w:color w:val="000000"/>
          <w:sz w:val="24"/>
        </w:rPr>
      </w:pPr>
      <w:r>
        <w:rPr>
          <w:rFonts w:ascii="Carlito Regular" w:hAnsi="Carlito Regular" w:eastAsia="Carlito Regular" w:cs="Carlito Regular"/>
          <w:b w:val="0"/>
          <w:i w:val="0"/>
          <w:strike w:val="0"/>
          <w:color w:val="000000"/>
          <w:spacing w:val="0"/>
          <w:sz w:val="28"/>
          <w:u w:val="none"/>
          <w:shd w:val="clear" w:color="auto" w:fill="auto"/>
        </w:rPr>
        <w:t>Vehicles purchasing will be done in few seconds due to this kind of forecasting .people will be investing more on vehicles and there will be demand for vehilcles and absolutely business will be expanded more employees will be joined and countrys income also increase.</w:t>
      </w:r>
    </w:p>
    <w:p>
      <w:pPr>
        <w:bidi w:val="0"/>
        <w:spacing w:before="220" w:after="160" w:line="264" w:lineRule="auto"/>
        <w:rPr>
          <w:color w:val="000000"/>
          <w:sz w:val="22"/>
        </w:rPr>
      </w:pPr>
      <w:r>
        <w:rPr>
          <w:rFonts w:ascii="Carlito Bold" w:hAnsi="Carlito Bold" w:eastAsia="Carlito Bold" w:cs="Carlito Bold"/>
          <w:b/>
          <w:i w:val="0"/>
          <w:color w:val="000000"/>
          <w:spacing w:val="0"/>
          <w:sz w:val="24"/>
          <w:u w:val="single"/>
          <w:shd w:val="clear" w:color="auto" w:fill="auto"/>
        </w:rPr>
        <w:t xml:space="preserve"> </w:t>
      </w:r>
    </w:p>
    <w:p>
      <w:pPr>
        <w:bidi w:val="0"/>
        <w:spacing w:before="220" w:after="160" w:line="264" w:lineRule="auto"/>
        <w:rPr>
          <w:color w:val="000000"/>
          <w:sz w:val="22"/>
        </w:rPr>
      </w:pPr>
      <w:r>
        <w:rPr>
          <w:rFonts w:ascii="Carlito Bold" w:hAnsi="Carlito Bold" w:eastAsia="Carlito Bold" w:cs="Carlito Bold"/>
          <w:b/>
          <w:i w:val="0"/>
          <w:color w:val="000000"/>
          <w:spacing w:val="0"/>
          <w:sz w:val="24"/>
          <w:u w:val="single"/>
          <w:shd w:val="clear" w:color="auto" w:fill="auto"/>
        </w:rPr>
        <w:t>11 BIBILOGRAPHY</w:t>
      </w:r>
    </w:p>
    <w:p>
      <w:pPr>
        <w:bidi w:val="0"/>
        <w:spacing w:before="220" w:after="160" w:line="264" w:lineRule="auto"/>
        <w:rPr>
          <w:color w:val="000000"/>
          <w:sz w:val="22"/>
        </w:rPr>
      </w:pPr>
      <w:r>
        <w:rPr>
          <w:rFonts w:ascii="Carlito Bold" w:hAnsi="Carlito Bold" w:eastAsia="Carlito Bold" w:cs="Carlito Bold"/>
          <w:b/>
          <w:i w:val="0"/>
          <w:color w:val="000000"/>
          <w:spacing w:val="0"/>
          <w:sz w:val="28"/>
          <w:u w:val="single"/>
          <w:shd w:val="clear" w:color="auto" w:fill="auto"/>
        </w:rPr>
        <w:t>Refered:</w:t>
      </w:r>
    </w:p>
    <w:p>
      <w:pPr>
        <w:bidi w:val="0"/>
        <w:spacing w:before="240" w:after="240"/>
        <w:rPr>
          <w:color w:val="000000"/>
          <w:sz w:val="24"/>
        </w:rPr>
      </w:pPr>
      <w:r>
        <w:rPr>
          <w:rFonts w:ascii="Carlito Bold" w:hAnsi="Carlito Bold" w:eastAsia="Carlito Bold" w:cs="Carlito Bold"/>
          <w:b/>
          <w:i w:val="0"/>
          <w:color w:val="0000FF"/>
          <w:spacing w:val="0"/>
          <w:sz w:val="28"/>
          <w:u w:val="single"/>
          <w:shd w:val="clear" w:color="auto" w:fill="auto"/>
        </w:rPr>
        <w:fldChar w:fldCharType="begin"/>
      </w:r>
      <w:r>
        <w:rPr>
          <w:rFonts w:ascii="Carlito Bold" w:hAnsi="Carlito Bold" w:eastAsia="Carlito Bold" w:cs="Carlito Bold"/>
          <w:b/>
          <w:i w:val="0"/>
          <w:color w:val="0000FF"/>
          <w:spacing w:val="0"/>
          <w:sz w:val="28"/>
          <w:u w:val="single"/>
          <w:shd w:val="clear" w:color="auto" w:fill="auto"/>
        </w:rPr>
        <w:instrText xml:space="preserve">HYPERLINK "https://smartinternz.com/Student/guided_project_info/2439"</w:instrText>
      </w:r>
      <w:r>
        <w:rPr>
          <w:rFonts w:ascii="Carlito Bold" w:hAnsi="Carlito Bold" w:eastAsia="Carlito Bold" w:cs="Carlito Bold"/>
          <w:b/>
          <w:i w:val="0"/>
          <w:color w:val="0000FF"/>
          <w:spacing w:val="0"/>
          <w:sz w:val="28"/>
          <w:u w:val="single"/>
          <w:shd w:val="clear" w:color="auto" w:fill="auto"/>
        </w:rPr>
        <w:fldChar w:fldCharType="separate"/>
      </w:r>
      <w:r>
        <w:rPr>
          <w:rFonts w:ascii="Carlito Bold" w:hAnsi="Carlito Bold" w:eastAsia="Carlito Bold" w:cs="Carlito Bold"/>
          <w:b/>
          <w:i w:val="0"/>
          <w:color w:val="0000FF"/>
          <w:spacing w:val="0"/>
          <w:sz w:val="28"/>
          <w:u w:val="single"/>
          <w:shd w:val="clear" w:color="auto" w:fill="auto"/>
        </w:rPr>
        <w:t>https://smartinternz.com/Student/guided_project_info/2439</w:t>
      </w:r>
      <w:r>
        <w:fldChar w:fldCharType="end"/>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 xml:space="preserve"> </w:t>
      </w:r>
    </w:p>
    <w:p>
      <w:pPr>
        <w:bidi w:val="0"/>
        <w:spacing w:before="240" w:after="240"/>
        <w:rPr>
          <w:color w:val="000000"/>
          <w:sz w:val="24"/>
        </w:rPr>
      </w:pPr>
      <w:r>
        <w:rPr>
          <w:rFonts w:ascii="Carlito Bold" w:hAnsi="Carlito Bold" w:eastAsia="Carlito Bold" w:cs="Carlito Bold"/>
          <w:b/>
          <w:i w:val="0"/>
          <w:color w:val="0000FF"/>
          <w:spacing w:val="0"/>
          <w:sz w:val="28"/>
          <w:u w:val="single"/>
          <w:shd w:val="clear" w:color="auto" w:fill="auto"/>
        </w:rPr>
        <w:fldChar w:fldCharType="begin"/>
      </w:r>
      <w:r>
        <w:rPr>
          <w:rFonts w:ascii="Carlito Bold" w:hAnsi="Carlito Bold" w:eastAsia="Carlito Bold" w:cs="Carlito Bold"/>
          <w:b/>
          <w:i w:val="0"/>
          <w:color w:val="0000FF"/>
          <w:spacing w:val="0"/>
          <w:sz w:val="28"/>
          <w:u w:val="single"/>
          <w:shd w:val="clear" w:color="auto" w:fill="auto"/>
        </w:rPr>
        <w:instrText xml:space="preserve">HYPERLINK "https://machinelearningmastery.com/time-series-forecasting-with-prophet-in-python/"</w:instrText>
      </w:r>
      <w:r>
        <w:rPr>
          <w:rFonts w:ascii="Carlito Bold" w:hAnsi="Carlito Bold" w:eastAsia="Carlito Bold" w:cs="Carlito Bold"/>
          <w:b/>
          <w:i w:val="0"/>
          <w:color w:val="0000FF"/>
          <w:spacing w:val="0"/>
          <w:sz w:val="28"/>
          <w:u w:val="single"/>
          <w:shd w:val="clear" w:color="auto" w:fill="auto"/>
        </w:rPr>
        <w:fldChar w:fldCharType="separate"/>
      </w:r>
      <w:r>
        <w:rPr>
          <w:rFonts w:ascii="Carlito Bold" w:hAnsi="Carlito Bold" w:eastAsia="Carlito Bold" w:cs="Carlito Bold"/>
          <w:b/>
          <w:i w:val="0"/>
          <w:color w:val="0000FF"/>
          <w:spacing w:val="0"/>
          <w:sz w:val="28"/>
          <w:u w:val="single"/>
          <w:shd w:val="clear" w:color="auto" w:fill="auto"/>
        </w:rPr>
        <w:t>https://machinelearningmastery.com/time-series-forecasting-with-prophet-in-python/</w:t>
      </w:r>
      <w:r>
        <w:fldChar w:fldCharType="end"/>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 xml:space="preserve"> </w:t>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APPENDIX</w:t>
      </w:r>
    </w:p>
    <w:p>
      <w:pPr>
        <w:bidi w:val="0"/>
        <w:spacing w:before="240" w:after="240"/>
        <w:rPr>
          <w:color w:val="000000"/>
          <w:sz w:val="24"/>
        </w:rPr>
      </w:pPr>
      <w:r>
        <w:rPr>
          <w:rFonts w:ascii="Carlito Bold" w:hAnsi="Carlito Bold" w:eastAsia="Carlito Bold" w:cs="Carlito Bold"/>
          <w:b/>
          <w:i w:val="0"/>
          <w:color w:val="000000"/>
          <w:spacing w:val="0"/>
          <w:sz w:val="28"/>
          <w:u w:val="single"/>
          <w:shd w:val="clear" w:color="auto" w:fill="auto"/>
        </w:rPr>
        <w:t xml:space="preserve"> </w:t>
      </w:r>
      <w:r>
        <w:rPr>
          <w:rFonts w:ascii="Carlito Bold" w:hAnsi="Carlito Bold" w:eastAsia="Carlito Bold" w:cs="Carlito Bold"/>
          <w:b/>
          <w:i w:val="0"/>
          <w:strike w:val="0"/>
          <w:color w:val="000000"/>
          <w:spacing w:val="0"/>
          <w:sz w:val="24"/>
          <w:u w:val="none"/>
          <w:shd w:val="clear" w:color="auto" w:fill="auto"/>
        </w:rPr>
        <w:t>A. Source code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import pandas as pd</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import numpy as np</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from matplotlib import pyplot</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from pandas import to_datetime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from fbprophet import Prophet</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dataset=pd.read_csv(r"C:\Car sales\monthly-car-sales.csv")</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dataset.info()</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dataset.head()</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dataset.tail()</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dataset.isnull().any()</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dataset.plot()</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pyplot.show()</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from pandas import to_datetime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dataset.columns=['ds','y']</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dataset['ds']=to_datetime(dataset['ds'])</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model=Prophet()</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model.fit(dataset)</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import joblib</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joblib.dump(model,"sales.sav")</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future = list()</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for i in range(1,13):</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 xml:space="preserve">    date = '1969-%02d' % i</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 xml:space="preserve">    print(date)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 xml:space="preserve">    future.append([date])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future = pd.DataFrame(future)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future.columns = ['ds']</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future['ds'] = to_datetime(future['ds'])</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forecast = model.predict(future)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forecast[['ds','yhat','yhat_lower','yhat_upper']]</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model.plot(forecast)</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import joblib</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import pandas as pd</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from pandas import to_datetime</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model=joblib.load('sales.sav')</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a={'ds':[to_datetime('1975-1-9')]}</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dg=pd.DataFrame(a)</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op=model.predict(dg)</w:t>
      </w: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strike w:val="0"/>
          <w:color w:val="000000"/>
          <w:spacing w:val="0"/>
          <w:sz w:val="24"/>
          <w:u w:val="none"/>
          <w:shd w:val="clear" w:color="auto" w:fill="auto"/>
        </w:rPr>
        <w:t>op.iloc[0,15]</w:t>
      </w:r>
    </w:p>
    <w:p>
      <w:pPr>
        <w:bidi w:val="0"/>
        <w:spacing w:before="240" w:after="240"/>
        <w:rPr>
          <w:rFonts w:ascii="Carlito Bold" w:hAnsi="Carlito Bold" w:eastAsia="Carlito Bold" w:cs="Carlito Bold"/>
          <w:b/>
          <w:i w:val="0"/>
          <w:strike w:val="0"/>
          <w:color w:val="000000"/>
          <w:spacing w:val="0"/>
          <w:sz w:val="24"/>
          <w:u w:val="none"/>
          <w:shd w:val="clear" w:color="auto" w:fill="auto"/>
        </w:rPr>
      </w:pPr>
    </w:p>
    <w:p>
      <w:pPr>
        <w:bidi w:val="0"/>
        <w:spacing w:before="240" w:after="240"/>
        <w:rPr>
          <w:rFonts w:ascii="Carlito Bold" w:hAnsi="Carlito Bold" w:eastAsia="Carlito Bold" w:cs="Carlito Bold"/>
          <w:b/>
          <w:i w:val="0"/>
          <w:strike w:val="0"/>
          <w:color w:val="000000"/>
          <w:spacing w:val="0"/>
          <w:sz w:val="24"/>
          <w:u w:val="none"/>
          <w:shd w:val="clear" w:color="auto" w:fill="auto"/>
        </w:rPr>
      </w:pPr>
      <w:r>
        <w:rPr>
          <w:rFonts w:ascii="Carlito Bold" w:hAnsi="Carlito Bold" w:eastAsia="Carlito Bold" w:cs="Carlito Bold"/>
          <w:b/>
          <w:i w:val="0"/>
          <w:color w:val="000000"/>
          <w:spacing w:val="0"/>
          <w:sz w:val="24"/>
          <w:u w:val="single"/>
          <w:shd w:val="clear" w:color="auto" w:fill="auto"/>
        </w:rPr>
        <w:t>Flask app code (python)</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import joblib</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import pandas as pd</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from flask import Flask, request, render_template</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from gevent.pywsgi import WSGIServer</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import os</w:t>
      </w:r>
    </w:p>
    <w:p>
      <w:pPr>
        <w:bidi w:val="0"/>
        <w:spacing w:before="240" w:after="240"/>
        <w:rPr>
          <w:rFonts w:ascii="Carlito Bold" w:hAnsi="Carlito Bold" w:eastAsia="Carlito Bold" w:cs="Carlito Bold"/>
          <w:b/>
          <w:i w:val="0"/>
          <w:strike w:val="0"/>
          <w:color w:val="000000"/>
          <w:spacing w:val="0"/>
          <w:sz w:val="16"/>
          <w:u w:val="none"/>
          <w:shd w:val="clear" w:color="auto" w:fill="auto"/>
        </w:rPr>
      </w:pP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app = Flask(__name__)</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model = joblib.load('sales.sav')</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@app.route('/')</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def home():</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return render_template('predict.html')</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@app.route('/predict',methods=['POST'])</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def y_predict():</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if request.method == "POST":</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ds = request.form["date"]</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a={"ds":[ds]}</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ds=pd.DataFrame(a)</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prediction = model.predict(ds)</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print(prediction)</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output=round(prediction.iloc[0,15])</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print(output)</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return render_template('predict.html',output="The sale value on selected date is {} thousands".format(output))</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return render_template("predict.html")</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port = os.getenv('VCAP_APP_PORT','8080')</w:t>
      </w:r>
    </w:p>
    <w:p>
      <w:pPr>
        <w:bidi w:val="0"/>
        <w:spacing w:before="240" w:after="240"/>
        <w:rPr>
          <w:rFonts w:ascii="Carlito Bold" w:hAnsi="Carlito Bold" w:eastAsia="Carlito Bold" w:cs="Carlito Bold"/>
          <w:b/>
          <w:i w:val="0"/>
          <w:strike w:val="0"/>
          <w:color w:val="000000"/>
          <w:spacing w:val="0"/>
          <w:sz w:val="16"/>
          <w:u w:val="none"/>
          <w:shd w:val="clear" w:color="auto" w:fill="auto"/>
        </w:rPr>
      </w:pP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if __name__ == "__main__":</w:t>
      </w:r>
    </w:p>
    <w:p>
      <w:pPr>
        <w:bidi w:val="0"/>
        <w:spacing w:before="240" w:after="240"/>
        <w:rPr>
          <w:rFonts w:ascii="Carlito Bold" w:hAnsi="Carlito Bold" w:eastAsia="Carlito Bold" w:cs="Carlito Bold"/>
          <w:b/>
          <w:i w:val="0"/>
          <w:strike w:val="0"/>
          <w:color w:val="000000"/>
          <w:spacing w:val="0"/>
          <w:sz w:val="16"/>
          <w:u w:val="non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app.secret_key = os.urandom(12)</w:t>
      </w:r>
    </w:p>
    <w:p>
      <w:pPr>
        <w:bidi w:val="0"/>
        <w:spacing w:before="240" w:after="240"/>
        <w:rPr>
          <w:rFonts w:ascii="Carlito Bold" w:hAnsi="Carlito Bold" w:eastAsia="Carlito Bold" w:cs="Carlito Bold"/>
          <w:b/>
          <w:i w:val="0"/>
          <w:color w:val="000000"/>
          <w:spacing w:val="0"/>
          <w:sz w:val="24"/>
          <w:u w:val="single"/>
          <w:shd w:val="clear" w:color="auto" w:fill="auto"/>
        </w:rPr>
      </w:pPr>
      <w:r>
        <w:rPr>
          <w:rFonts w:ascii="Carlito Bold" w:hAnsi="Carlito Bold" w:eastAsia="Carlito Bold" w:cs="Carlito Bold"/>
          <w:b/>
          <w:i w:val="0"/>
          <w:strike w:val="0"/>
          <w:color w:val="000000"/>
          <w:spacing w:val="0"/>
          <w:sz w:val="16"/>
          <w:u w:val="none"/>
          <w:shd w:val="clear" w:color="auto" w:fill="auto"/>
        </w:rPr>
        <w:t xml:space="preserve">    app.run(debug=True,host='0.0.0.0',port=port)</w:t>
      </w:r>
    </w:p>
    <w:p>
      <w:pPr>
        <w:bidi w:val="0"/>
        <w:spacing w:before="240" w:after="240"/>
        <w:rPr>
          <w:rFonts w:ascii="Carlito Bold" w:hAnsi="Carlito Bold" w:eastAsia="Carlito Bold" w:cs="Carlito Bold"/>
          <w:b/>
          <w:i w:val="0"/>
          <w:strike w:val="0"/>
          <w:color w:val="000000"/>
          <w:spacing w:val="0"/>
          <w:sz w:val="24"/>
          <w:u w:val="none"/>
          <w:shd w:val="clear" w:color="auto" w:fill="auto"/>
        </w:rPr>
      </w:pPr>
    </w:p>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Regular">
    <w:altName w:val="SimSun"/>
    <w:panose1 w:val="00000000000000000000"/>
    <w:charset w:val="86"/>
    <w:family w:val="auto"/>
    <w:pitch w:val="default"/>
    <w:sig w:usb0="00000000" w:usb1="00000000" w:usb2="00000000" w:usb3="00000000" w:csb0="00000000" w:csb1="00000000"/>
  </w:font>
  <w:font w:name="Roboto Bold">
    <w:altName w:val="Liberation Mono"/>
    <w:panose1 w:val="00000000000000000000"/>
    <w:charset w:val="00"/>
    <w:family w:val="auto"/>
    <w:pitch w:val="default"/>
    <w:sig w:usb0="00000000" w:usb1="00000000" w:usb2="00000000" w:usb3="00000000" w:csb0="00000000" w:csb1="00000000"/>
  </w:font>
  <w:font w:name="Carlito Regular">
    <w:altName w:val="Carlito"/>
    <w:panose1 w:val="00000000000000000000"/>
    <w:charset w:val="00"/>
    <w:family w:val="auto"/>
    <w:pitch w:val="default"/>
    <w:sig w:usb0="00000000" w:usb1="00000000" w:usb2="00000000" w:usb3="00000000" w:csb0="00000000" w:csb1="00000000"/>
  </w:font>
  <w:font w:name="Open Sans Bold">
    <w:altName w:val="Liberation Mono"/>
    <w:panose1 w:val="00000000000000000000"/>
    <w:charset w:val="00"/>
    <w:family w:val="auto"/>
    <w:pitch w:val="default"/>
    <w:sig w:usb0="00000000" w:usb1="00000000" w:usb2="00000000" w:usb3="00000000" w:csb0="00000000" w:csb1="00000000"/>
  </w:font>
  <w:font w:name="Liberation Serif Regular">
    <w:altName w:val="Liberation Serif"/>
    <w:panose1 w:val="00000000000000000000"/>
    <w:charset w:val="00"/>
    <w:family w:val="auto"/>
    <w:pitch w:val="default"/>
    <w:sig w:usb0="00000000" w:usb1="00000000" w:usb2="00000000" w:usb3="00000000" w:csb0="00000000" w:csb1="00000000"/>
  </w:font>
  <w:font w:name="Carlito Bold">
    <w:altName w:val="Carlito"/>
    <w:panose1 w:val="00000000000000000000"/>
    <w:charset w:val="00"/>
    <w:family w:val="auto"/>
    <w:pitch w:val="default"/>
    <w:sig w:usb0="00000000" w:usb1="00000000" w:usb2="00000000" w:usb3="00000000" w:csb0="00000000" w:csb1="00000000"/>
  </w:font>
  <w:font w:name="Arimo Regular">
    <w:altName w:val="Liberation Mono"/>
    <w:panose1 w:val="00000000000000000000"/>
    <w:charset w:val="00"/>
    <w:family w:val="auto"/>
    <w:pitch w:val="default"/>
    <w:sig w:usb0="00000000" w:usb1="00000000" w:usb2="00000000" w:usb3="00000000" w:csb0="00000000" w:csb1="00000000"/>
  </w:font>
  <w:font w:name="Arimo Bold">
    <w:altName w:val="Liberation Mono"/>
    <w:panose1 w:val="00000000000000000000"/>
    <w:charset w:val="00"/>
    <w:family w:val="auto"/>
    <w:pitch w:val="default"/>
    <w:sig w:usb0="00000000" w:usb1="00000000" w:usb2="00000000" w:usb3="00000000" w:csb0="00000000" w:csb1="00000000"/>
  </w:font>
  <w:font w:name="Open Sans Regular">
    <w:altName w:val="Liberation Mono"/>
    <w:panose1 w:val="00000000000000000000"/>
    <w:charset w:val="00"/>
    <w:family w:val="auto"/>
    <w:pitch w:val="default"/>
    <w:sig w:usb0="00000000" w:usb1="00000000" w:usb2="00000000" w:usb3="00000000" w:csb0="00000000" w:csb1="00000000"/>
  </w:font>
  <w:font w:name="TeX Gyre Heros Regular">
    <w:altName w:val="Liberation Mono"/>
    <w:panose1 w:val="00000000000000000000"/>
    <w:charset w:val="00"/>
    <w:family w:val="auto"/>
    <w:pitch w:val="default"/>
    <w:sig w:usb0="00000000" w:usb1="00000000" w:usb2="00000000" w:usb3="00000000" w:csb0="00000000" w:csb1="00000000"/>
  </w:font>
  <w:font w:name="Liberation Serif Bold">
    <w:altName w:val="Liberation Serif"/>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rlito">
    <w:panose1 w:val="020F0502020204030204"/>
    <w:charset w:val="00"/>
    <w:family w:val="auto"/>
    <w:pitch w:val="default"/>
    <w:sig w:usb0="E10002FF" w:usb1="5000ECFF" w:usb2="00000009" w:usb3="00000000" w:csb0="2000019F" w:csb1="00000000"/>
  </w:font>
  <w:font w:name="Roboto Regular">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1">
    <w:nsid w:val="BF205925"/>
    <w:multiLevelType w:val="multilevel"/>
    <w:tmpl w:val="BF205925"/>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2">
    <w:nsid w:val="CF092B84"/>
    <w:multiLevelType w:val="multilevel"/>
    <w:tmpl w:val="CF092B84"/>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abstractNum w:abstractNumId="4">
    <w:nsid w:val="03D62ECE"/>
    <w:multiLevelType w:val="multilevel"/>
    <w:tmpl w:val="03D62ECE"/>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5">
    <w:nsid w:val="25B654F3"/>
    <w:multiLevelType w:val="multilevel"/>
    <w:tmpl w:val="25B654F3"/>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6">
    <w:nsid w:val="59ADCABA"/>
    <w:multiLevelType w:val="multilevel"/>
    <w:tmpl w:val="59ADCABA"/>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abstractNum w:abstractNumId="7">
    <w:nsid w:val="72183CF9"/>
    <w:multiLevelType w:val="multilevel"/>
    <w:tmpl w:val="72183CF9"/>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bullet"/>
      <w:lvlText w:val="▪"/>
      <w:lvlJc w:val="left"/>
      <w:pPr>
        <w:ind w:left="2160" w:hanging="360"/>
      </w:pPr>
    </w:lvl>
    <w:lvl w:ilvl="3" w:tentative="0">
      <w:start w:val="1"/>
      <w:numFmt w:val="bullet"/>
      <w:lvlText w:val="●"/>
      <w:lvlJc w:val="left"/>
      <w:pPr>
        <w:ind w:left="2880" w:hanging="360"/>
      </w:pPr>
    </w:lvl>
    <w:lvl w:ilvl="4" w:tentative="0">
      <w:start w:val="1"/>
      <w:numFmt w:val="bullet"/>
      <w:lvlText w:val="○"/>
      <w:lvlJc w:val="left"/>
      <w:pPr>
        <w:ind w:left="3600" w:hanging="360"/>
      </w:pPr>
    </w:lvl>
    <w:lvl w:ilvl="5" w:tentative="0">
      <w:start w:val="1"/>
      <w:numFmt w:val="bullet"/>
      <w:lvlText w:val="▪"/>
      <w:lvlJc w:val="left"/>
      <w:pPr>
        <w:ind w:left="4320" w:hanging="360"/>
      </w:pPr>
    </w:lvl>
    <w:lvl w:ilvl="6" w:tentative="0">
      <w:start w:val="1"/>
      <w:numFmt w:val="bullet"/>
      <w:lvlText w:val="●"/>
      <w:lvlJc w:val="left"/>
      <w:pPr>
        <w:ind w:left="5040" w:hanging="360"/>
      </w:pPr>
    </w:lvl>
    <w:lvl w:ilvl="7" w:tentative="0">
      <w:start w:val="1"/>
      <w:numFmt w:val="bullet"/>
      <w:lvlText w:val="○"/>
      <w:lvlJc w:val="left"/>
      <w:pPr>
        <w:ind w:left="5760" w:hanging="360"/>
      </w:pPr>
    </w:lvl>
    <w:lvl w:ilvl="8" w:tentative="0">
      <w:start w:val="1"/>
      <w:numFmt w:val="bullet"/>
      <w:lvlText w:val="▪"/>
      <w:lvlJc w:val="left"/>
      <w:pPr>
        <w:ind w:left="648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8B776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Regular" w:hAnsi="Roboto Regular" w:eastAsia="Roboto Regular" w:cs="Roboto Regular"/>
      </w:rPr>
    </w:rPrDefault>
    <w:pPrDefault/>
  </w:docDefaults>
  <w:latentStyles w:count="260" w:defQFormat="0" w:defUnhideWhenUsed="1" w:defSemiHidden="1" w:defUIPriority="99" w:defLockedState="0">
    <w:lsdException w:qFormat="1"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1"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rPr>
      <w:rFonts w:ascii="Roboto Regular" w:hAnsi="Roboto Regular" w:eastAsia="Roboto Regular" w:cs="Roboto Regular"/>
      <w:sz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Subtitle"/>
    <w:basedOn w:val="1"/>
    <w:next w:val="1"/>
    <w:unhideWhenUsed/>
    <w:qFormat/>
    <w:uiPriority w:val="1"/>
    <w:pPr>
      <w:spacing w:before="240" w:after="480" w:line="240" w:lineRule="auto"/>
      <w:jc w:val="left"/>
    </w:pPr>
    <w:rPr>
      <w:rFonts w:asciiTheme="minorHAnsi" w:hAnsiTheme="minorHAnsi" w:eastAsiaTheme="minorHAnsi" w:cstheme="minorHAnsi"/>
      <w:b/>
      <w:i/>
      <w:color w:val="404040"/>
      <w:sz w:val="24"/>
    </w:rPr>
  </w:style>
  <w:style w:type="paragraph" w:styleId="5">
    <w:name w:val="Title"/>
    <w:basedOn w:val="1"/>
    <w:next w:val="1"/>
    <w:unhideWhenUsed/>
    <w:qFormat/>
    <w:uiPriority w:val="1"/>
    <w:pPr>
      <w:spacing w:after="360" w:line="240" w:lineRule="auto"/>
      <w:jc w:val="left"/>
    </w:pPr>
    <w:rPr>
      <w:rFonts w:asciiTheme="majorHAnsi" w:hAnsiTheme="majorHAnsi" w:eastAsiaTheme="majorHAnsi" w:cstheme="majorHAnsi"/>
      <w:b/>
      <w:color w:val="1E58BF" w:themeColor="accent1" w:themeShade="BF"/>
      <w:spacing w:val="-10"/>
      <w:sz w:val="72"/>
    </w:rPr>
  </w:style>
  <w:style w:type="paragraph" w:customStyle="1" w:styleId="6">
    <w:name w:val="Heading1"/>
    <w:basedOn w:val="1"/>
    <w:next w:val="1"/>
    <w:unhideWhenUsed/>
    <w:qFormat/>
    <w:uiPriority w:val="1"/>
    <w:pPr>
      <w:spacing w:after="200" w:line="240" w:lineRule="auto"/>
      <w:jc w:val="left"/>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paragraph" w:customStyle="1" w:styleId="7">
    <w:name w:val="Heading2"/>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6"/>
      <w14:textFill>
        <w14:solidFill>
          <w14:schemeClr w14:val="tx1"/>
        </w14:solidFill>
      </w14:textFill>
    </w:rPr>
  </w:style>
  <w:style w:type="paragraph" w:customStyle="1" w:styleId="8">
    <w:name w:val="Heading3"/>
    <w:basedOn w:val="1"/>
    <w:next w:val="1"/>
    <w:unhideWhenUsed/>
    <w:qFormat/>
    <w:uiPriority w:val="1"/>
    <w:pPr>
      <w:spacing w:after="160" w:line="288" w:lineRule="auto"/>
      <w:jc w:val="left"/>
    </w:pPr>
    <w:rPr>
      <w:rFonts w:asciiTheme="majorHAnsi" w:hAnsiTheme="majorHAnsi" w:eastAsiaTheme="majorHAnsi" w:cstheme="majorHAnsi"/>
      <w:b/>
      <w:color w:val="000000" w:themeColor="text1"/>
      <w:sz w:val="32"/>
      <w14:textFill>
        <w14:solidFill>
          <w14:schemeClr w14:val="tx1"/>
        </w14:solidFill>
      </w14:textFill>
    </w:rPr>
  </w:style>
  <w:style w:type="paragraph" w:customStyle="1" w:styleId="9">
    <w:name w:val="Heading4"/>
    <w:basedOn w:val="1"/>
    <w:next w:val="1"/>
    <w:unhideWhenUsed/>
    <w:qFormat/>
    <w:uiPriority w:val="1"/>
    <w:pPr>
      <w:spacing w:after="160" w:line="288" w:lineRule="auto"/>
      <w:jc w:val="left"/>
    </w:pPr>
    <w:rPr>
      <w:rFonts w:asciiTheme="majorHAnsi" w:hAnsiTheme="majorHAnsi" w:eastAsiaTheme="majorHAnsi" w:cstheme="majorHAnsi"/>
      <w:b/>
      <w:i/>
      <w:color w:val="000000" w:themeColor="text1"/>
      <w:sz w:val="28"/>
      <w14:textFill>
        <w14:solidFill>
          <w14:schemeClr w14:val="tx1"/>
        </w14:solidFill>
      </w14:textFill>
    </w:rPr>
  </w:style>
  <w:style w:type="paragraph" w:customStyle="1" w:styleId="10">
    <w:name w:val="Heading5"/>
    <w:basedOn w:val="1"/>
    <w:next w:val="1"/>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jc w:val="left"/>
    </w:pPr>
    <w:rPr>
      <w:rFonts w:asciiTheme="majorHAnsi" w:hAnsiTheme="majorHAnsi" w:eastAsiaTheme="majorHAnsi" w:cstheme="majorHAnsi"/>
      <w:color w:val="FFFFFF" w:themeColor="background1"/>
      <w:sz w:val="24"/>
      <w14:textFill>
        <w14:solidFill>
          <w14:schemeClr w14:val="bg1"/>
        </w14:solidFill>
      </w14:textFill>
    </w:rPr>
  </w:style>
  <w:style w:type="paragraph" w:customStyle="1" w:styleId="11">
    <w:name w:val="Heading6"/>
    <w:basedOn w:val="1"/>
    <w:next w:val="1"/>
    <w:unhideWhenUsed/>
    <w:qFormat/>
    <w:uiPriority w:val="1"/>
    <w:pPr>
      <w:spacing w:after="120" w:line="288" w:lineRule="auto"/>
      <w:jc w:val="left"/>
    </w:pPr>
    <w:rPr>
      <w:rFonts w:asciiTheme="majorHAnsi" w:hAnsiTheme="majorHAnsi" w:eastAsiaTheme="majorHAnsi" w:cstheme="majorHAnsi"/>
      <w:i/>
      <w:color w:val="000000" w:themeColor="text1"/>
      <w:sz w:val="22"/>
      <w:u w:val="single"/>
      <w14:textFill>
        <w14:solidFill>
          <w14:schemeClr w14:val="tx1"/>
        </w14:solidFill>
      </w14:textFill>
    </w:rPr>
  </w:style>
  <w:style w:type="paragraph" w:customStyle="1" w:styleId="12">
    <w:name w:val="Heading7"/>
    <w:basedOn w:val="1"/>
    <w:next w:val="1"/>
    <w:unhideWhenUsed/>
    <w:qFormat/>
    <w:uiPriority w:val="1"/>
    <w:pPr>
      <w:spacing w:before="40"/>
    </w:pPr>
    <w:rPr>
      <w:rFonts w:asciiTheme="majorHAnsi" w:hAnsiTheme="majorHAnsi" w:eastAsiaTheme="majorHAnsi" w:cstheme="majorHAnsi"/>
      <w:i/>
      <w:color w:val="143B7F" w:themeColor="accent1" w:themeShade="80"/>
      <w:sz w:val="21"/>
    </w:rPr>
  </w:style>
  <w:style w:type="paragraph" w:customStyle="1" w:styleId="13">
    <w:name w:val="Heading8"/>
    <w:basedOn w:val="1"/>
    <w:next w:val="1"/>
    <w:unhideWhenUsed/>
    <w:qFormat/>
    <w:uiPriority w:val="1"/>
    <w:pPr>
      <w:spacing w:before="40"/>
    </w:pPr>
    <w:rPr>
      <w:rFonts w:asciiTheme="majorHAnsi" w:hAnsiTheme="majorHAnsi" w:eastAsiaTheme="majorHAnsi" w:cstheme="majorHAnsi"/>
      <w:b/>
      <w:color w:val="1A3A2A" w:themeColor="text2"/>
      <w:sz w:val="21"/>
      <w14:textFill>
        <w14:solidFill>
          <w14:schemeClr w14:val="tx2"/>
        </w14:solidFill>
      </w14:textFill>
    </w:rPr>
  </w:style>
  <w:style w:type="paragraph" w:customStyle="1" w:styleId="14">
    <w:name w:val="Heading9"/>
    <w:basedOn w:val="1"/>
    <w:next w:val="1"/>
    <w:unhideWhenUsed/>
    <w:qFormat/>
    <w:uiPriority w:val="1"/>
    <w:pPr>
      <w:spacing w:before="40"/>
    </w:pPr>
    <w:rPr>
      <w:rFonts w:asciiTheme="majorHAnsi" w:hAnsiTheme="majorHAnsi" w:eastAsiaTheme="majorHAnsi" w:cstheme="majorHAnsi"/>
      <w:b/>
      <w:i/>
      <w:color w:val="1A3A2A" w:themeColor="text2"/>
      <w:sz w:val="21"/>
      <w14:textFill>
        <w14:solidFill>
          <w14:schemeClr w14:val="tx2"/>
        </w14:solidFill>
      </w14:textFill>
    </w:rPr>
  </w:style>
  <w:style w:type="paragraph" w:styleId="15">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jc w:val="left"/>
    </w:pPr>
    <w:rPr>
      <w:rFonts w:asciiTheme="minorHAnsi" w:hAnsiTheme="minorHAnsi" w:eastAsiaTheme="minorHAnsi" w:cstheme="minorHAnsi"/>
      <w:color w:val="000000" w:themeColor="text1"/>
      <w:sz w:val="24"/>
      <w14:textFill>
        <w14:solidFill>
          <w14:schemeClr w14:val="tx1"/>
        </w14:solidFill>
      </w14:textFill>
    </w:rPr>
  </w:style>
  <w:style w:type="paragraph" w:customStyle="1" w:styleId="16">
    <w:name w:val="Intense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14:textFill>
        <w14:solidFill>
          <w14:schemeClr w14:val="accent1"/>
        </w14:solidFill>
      </w14:textFill>
    </w:rPr>
  </w:style>
  <w:style w:type="paragraph" w:customStyle="1" w:styleId="17">
    <w:name w:val="ListParagraph"/>
    <w:basedOn w:val="1"/>
    <w:next w:val="1"/>
    <w:unhideWhenUsed/>
    <w:qFormat/>
    <w:uiPriority w:val="1"/>
    <w:rPr>
      <w:rFonts w:asciiTheme="majorHAnsi" w:hAnsiTheme="majorHAnsi" w:eastAsiaTheme="majorHAnsi" w:cstheme="majorHAnsi"/>
      <w:i/>
      <w:color w:val="447DE2" w:themeColor="accent1"/>
      <w:sz w:val="22"/>
      <w14:textFill>
        <w14:solidFill>
          <w14:schemeClr w14:val="accent1"/>
        </w14:solidFill>
      </w14:textFill>
    </w:rPr>
  </w:style>
  <w:style w:type="paragraph" w:customStyle="1" w:styleId="18">
    <w:name w:val="NoSpacing"/>
    <w:basedOn w:val="1"/>
    <w:next w:val="1"/>
    <w:unhideWhenUsed/>
    <w:qFormat/>
    <w:uiPriority w:val="1"/>
    <w:pPr>
      <w:spacing w:line="240" w:lineRule="auto"/>
    </w:pPr>
  </w:style>
  <w:style w:type="character" w:customStyle="1" w:styleId="19">
    <w:name w:val="_Style 16"/>
    <w:unhideWhenUsed/>
    <w:qFormat/>
    <w:uiPriority w:val="1"/>
    <w:rPr>
      <w:i/>
      <w:color w:val="BFBFBF" w:themeColor="text1" w:themeTint="40"/>
      <w14:textFill>
        <w14:solidFill>
          <w14:schemeClr w14:val="tx1">
            <w14:lumMod w14:val="25000"/>
            <w14:lumOff w14:val="75000"/>
          </w14:schemeClr>
        </w14:solidFill>
      </w14:textFill>
    </w:rPr>
  </w:style>
  <w:style w:type="character" w:customStyle="1" w:styleId="20">
    <w:name w:val="_Style 17"/>
    <w:unhideWhenUsed/>
    <w:qFormat/>
    <w:uiPriority w:val="1"/>
    <w:rPr>
      <w:i/>
    </w:rPr>
  </w:style>
  <w:style w:type="character" w:customStyle="1" w:styleId="21">
    <w:name w:val="_Style 18"/>
    <w:unhideWhenUsed/>
    <w:qFormat/>
    <w:uiPriority w:val="1"/>
    <w:rPr>
      <w:b/>
      <w:i/>
    </w:rPr>
  </w:style>
  <w:style w:type="character" w:customStyle="1" w:styleId="22">
    <w:name w:val="_Style 19"/>
    <w:unhideWhenUsed/>
    <w:qFormat/>
    <w:uiPriority w:val="1"/>
    <w:rPr>
      <w:b/>
    </w:rPr>
  </w:style>
  <w:style w:type="character" w:customStyle="1" w:styleId="23">
    <w:name w:val="_Style 20"/>
    <w:unhideWhenUsed/>
    <w:qFormat/>
    <w:uiPriority w:val="1"/>
    <w:rPr>
      <w:smallCaps/>
      <w:color w:val="BFBFBF" w:themeColor="text1" w:themeTint="40"/>
      <w:u w:val="single"/>
      <w14:textFill>
        <w14:solidFill>
          <w14:schemeClr w14:val="tx1">
            <w14:lumMod w14:val="25000"/>
            <w14:lumOff w14:val="75000"/>
          </w14:schemeClr>
        </w14:solidFill>
      </w14:textFill>
    </w:rPr>
  </w:style>
  <w:style w:type="character" w:customStyle="1" w:styleId="24">
    <w:name w:val="_Style 21"/>
    <w:unhideWhenUsed/>
    <w:qFormat/>
    <w:uiPriority w:val="1"/>
    <w:rPr>
      <w:b/>
      <w:smallCaps/>
      <w:spacing w:val="5"/>
      <w:u w:val="single"/>
    </w:rPr>
  </w:style>
  <w:style w:type="character" w:customStyle="1" w:styleId="25">
    <w:name w:val="_Style 22"/>
    <w:unhideWhenUsed/>
    <w:qFormat/>
    <w:uiPriority w:val="1"/>
    <w:rPr>
      <w:b/>
      <w:smallCap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162316885152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2021-06-08T16:14:00Z</dcterms:created>
  <dc:creator>Amarender Katkam</dc:creator>
  <cp:lastModifiedBy>576_Akash</cp:lastModifiedBy>
  <dcterms:modified xsi:type="dcterms:W3CDTF">2021-06-08T16:40:06Z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1033-11.2.0.10152</vt:lpwstr>
  </property>
</Properties>
</file>